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 Unidad Latina, Lambda Upsilon Lambda Fraternity, Inc.</w:t>
      </w:r>
    </w:p>
    <w:p>
      <w:r>
        <w:t>Alpha Alpha Chapter Agenda 2015-10-22</w:t>
      </w:r>
    </w:p>
    <w:p>
      <w:pPr>
        <w:pStyle w:val="Heading1"/>
      </w:pPr>
      <w:r>
        <w:t>Attendance</w:t>
      </w:r>
    </w:p>
    <w:p>
      <w:pPr>
        <w:pStyle w:val="ListBullet"/>
      </w:pPr>
      <w:r>
        <w:t>Jorge Rojas - Present</w:t>
      </w:r>
    </w:p>
    <w:p>
      <w:pPr>
        <w:pStyle w:val="ListBullet"/>
      </w:pPr>
      <w:r>
        <w:t>Jorge Rojas - Present</w:t>
      </w:r>
    </w:p>
    <w:p>
      <w:pPr>
        <w:pStyle w:val="ListBullet"/>
      </w:pPr>
      <w:r>
        <w:t>Jorge Rojas - Present</w:t>
      </w:r>
    </w:p>
    <w:p>
      <w:pPr>
        <w:pStyle w:val="Heading1"/>
      </w:pPr>
      <w:r>
        <w:t>UGC &amp; MGC Updates</w:t>
      </w:r>
    </w:p>
    <w:p>
      <w:pPr>
        <w:pStyle w:val="Heading2"/>
      </w:pPr>
      <w:r>
        <w:t>UGC - mediator: Jorge Rojas</w:t>
      </w:r>
    </w:p>
    <w:p>
      <w:pPr>
        <w:pStyle w:val="ListBullet"/>
      </w:pPr>
      <w:r>
        <w:t>added to LULAA-Admin-Debug</w:t>
      </w:r>
    </w:p>
    <w:p>
      <w:pPr>
        <w:pStyle w:val="ListBullet"/>
      </w:pPr>
      <w:r>
        <w:t>assigned to you</w:t>
      </w:r>
    </w:p>
    <w:p>
      <w:pPr>
        <w:pStyle w:val="ListBullet"/>
      </w:pPr>
      <w:r>
        <w:t>changed the due date to October 11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Heading1"/>
      </w:pPr>
      <w:r>
        <w:t>Chapter Updates</w:t>
      </w:r>
    </w:p>
    <w:p>
      <w:pPr>
        <w:pStyle w:val="Heading2"/>
      </w:pPr>
      <w:r>
        <w:t>Q1 Appraisals - mediator: Jorge Rojas</w:t>
      </w:r>
    </w:p>
    <w:p>
      <w:pPr>
        <w:pStyle w:val="ListBullet"/>
      </w:pPr>
      <w:r>
        <w:t>added to LULAA-Admin-Debug</w:t>
      </w:r>
    </w:p>
    <w:p>
      <w:pPr>
        <w:pStyle w:val="ListBullet"/>
      </w:pPr>
      <w:r>
        <w:t>assigned to you</w:t>
      </w:r>
    </w:p>
    <w:p>
      <w:pPr>
        <w:pStyle w:val="ListBullet"/>
      </w:pPr>
      <w:r>
        <w:t>attached https://app.asana.com/app/asana/-/download_asset?asset_id=54999242167433</w:t>
      </w:r>
    </w:p>
    <w:p>
      <w:pPr>
        <w:pStyle w:val="ListBullet"/>
      </w:pPr>
      <w:r>
        <w:t>changed the due date to October 7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Heading2"/>
      </w:pPr>
      <w:r>
        <w:t>Epic Rap Battles Update - mediator: Jorge Rojas</w:t>
      </w:r>
    </w:p>
    <w:p>
      <w:pPr>
        <w:pStyle w:val="ListBullet"/>
      </w:pPr>
      <w:r>
        <w:t>added to LULAA-Admin-Debug</w:t>
      </w:r>
    </w:p>
    <w:p>
      <w:pPr>
        <w:pStyle w:val="ListBullet"/>
      </w:pPr>
      <w:r>
        <w:t>assigned to you</w:t>
      </w:r>
    </w:p>
    <w:p>
      <w:pPr>
        <w:pStyle w:val="ListBullet"/>
      </w:pPr>
      <w:r>
        <w:t>changed the due date to October 9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ListBullet"/>
      </w:pPr>
      <w:r>
        <w:t>Please provide an update regarding this task and update the due date accordingly!</w:t>
      </w:r>
    </w:p>
    <w:p>
      <w:pPr>
        <w:pStyle w:val="Heading2"/>
      </w:pPr>
      <w:r>
        <w:t>Marketing Strategy &amp; Flyers - mediator: EBOARD</w:t>
      </w:r>
    </w:p>
    <w:p>
      <w:pPr>
        <w:pStyle w:val="ListBullet"/>
      </w:pPr>
      <w:r>
        <w:t>added to LULAA-Admin-Debug</w:t>
      </w:r>
    </w:p>
    <w:p>
      <w:pPr>
        <w:pStyle w:val="Heading2"/>
      </w:pPr>
      <w:r>
        <w:t>Test Task - mediator: EBOARD</w:t>
      </w:r>
    </w:p>
    <w:p>
      <w:pPr>
        <w:pStyle w:val="ListBullet"/>
      </w:pPr>
      <w:r>
        <w:t>added to LULAA-Admin-Debug</w:t>
      </w:r>
    </w:p>
    <w:p>
      <w:pPr>
        <w:pStyle w:val="ListBullet"/>
      </w:pPr>
      <w:r>
        <w:t>no space</w:t>
      </w:r>
    </w:p>
    <w:p>
      <w:pPr>
        <w:pStyle w:val="ListBullet2"/>
      </w:pPr>
      <w:r>
        <w:t>One Tab</w:t>
      </w:r>
    </w:p>
    <w:p>
      <w:pPr>
        <w:pStyle w:val="ListBullet3"/>
      </w:pPr>
      <w:r>
        <w:t>Two tabs</w:t>
      </w:r>
    </w:p>
    <w:p>
      <w:pPr>
        <w:pStyle w:val="ListBullet3"/>
      </w:pPr>
      <w:r>
        <w:t>Three tabs</w:t>
      </w:r>
    </w:p>
    <w:p>
      <w:pPr>
        <w:pStyle w:val="ListBullet"/>
      </w:pPr>
      <w:r>
        <w:t>this is one line</w:t>
      </w:r>
    </w:p>
    <w:p>
      <w:pPr>
        <w:pStyle w:val="ListBullet"/>
      </w:pPr>
      <w:r>
        <w:t>this is another line</w:t>
      </w:r>
    </w:p>
    <w:p>
      <w:pPr>
        <w:pStyle w:val="ListBullet2"/>
      </w:pPr>
      <w:r>
        <w:t>do I get cool characters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