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 Unidad Latina, Lambda Upsilon Lambda Fraternity, Inc.</w:t>
      </w:r>
    </w:p>
    <w:p>
      <w:r>
        <w:t>Alpha Alpha Chapter Agenda 2015-10-13</w:t>
      </w:r>
    </w:p>
    <w:p>
      <w:pPr>
        <w:pStyle w:val="Heading1"/>
      </w:pPr>
      <w:r>
        <w:t>Attendance</w:t>
      </w:r>
    </w:p>
    <w:p>
      <w:pPr>
        <w:pStyle w:val="ListBullet"/>
      </w:pPr>
      <w:r>
        <w:t>Ryan Bertani - Present</w:t>
      </w:r>
    </w:p>
    <w:p>
      <w:pPr>
        <w:pStyle w:val="ListBullet"/>
      </w:pPr>
      <w:r>
        <w:t>Jorge Rojas - Present</w:t>
      </w:r>
    </w:p>
    <w:p>
      <w:pPr>
        <w:pStyle w:val="ListBullet"/>
      </w:pPr>
      <w:r>
        <w:t>Christopher Melendrez - Present</w:t>
      </w:r>
    </w:p>
    <w:p>
      <w:pPr>
        <w:pStyle w:val="ListBullet"/>
      </w:pPr>
      <w:r>
        <w:t>Jose Angeles - Present</w:t>
      </w:r>
    </w:p>
    <w:p>
      <w:pPr>
        <w:pStyle w:val="ListBullet"/>
      </w:pPr>
      <w:r>
        <w:t>Tom Cruz - Excused</w:t>
      </w:r>
    </w:p>
    <w:p>
      <w:pPr>
        <w:pStyle w:val="ListBullet"/>
      </w:pPr>
      <w:r>
        <w:t>Armando Rosa - Present</w:t>
      </w:r>
    </w:p>
    <w:p>
      <w:pPr>
        <w:pStyle w:val="ListBullet"/>
      </w:pPr>
      <w:r>
        <w:t>Joshua Negron - Excused</w:t>
      </w:r>
    </w:p>
    <w:p>
      <w:pPr>
        <w:pStyle w:val="Heading1"/>
      </w:pPr>
      <w:r>
        <w:t>UGC &amp; MGC Updates</w:t>
      </w:r>
    </w:p>
    <w:p>
      <w:pPr>
        <w:pStyle w:val="Heading2"/>
      </w:pPr>
      <w:r>
        <w:t>UGC - mediator: Christopher Melendrez</w:t>
      </w:r>
    </w:p>
    <w:p>
      <w:pPr>
        <w:pStyle w:val="ListBullet"/>
      </w:pPr>
      <w:r>
        <w:t>added to LULAA Weekly Meeting</w:t>
      </w:r>
    </w:p>
    <w:p>
      <w:pPr>
        <w:pStyle w:val="ListBullet"/>
      </w:pPr>
      <w:r>
        <w:t>Ryan forward email to UGC</w:t>
      </w:r>
    </w:p>
    <w:p>
      <w:pPr>
        <w:pStyle w:val="ListBullet"/>
      </w:pPr>
      <w:r>
        <w:t>Chris - Chapter Rep</w:t>
      </w:r>
    </w:p>
    <w:p>
      <w:pPr>
        <w:pStyle w:val="ListBullet"/>
      </w:pPr>
      <w:r>
        <w:t>assigned to Christopher Melendrez</w:t>
      </w:r>
    </w:p>
    <w:p>
      <w:pPr>
        <w:pStyle w:val="ListBullet"/>
      </w:pPr>
      <w:r>
        <w:t>changed the description</w:t>
      </w:r>
    </w:p>
    <w:p>
      <w:pPr>
        <w:pStyle w:val="ListBullet"/>
      </w:pPr>
      <w:r>
        <w:t>attached https://app.asana.com/app/asana/-/download_asset?asset_id=55994271656584</w:t>
      </w:r>
    </w:p>
    <w:p>
      <w:pPr>
        <w:pStyle w:val="ListBullet"/>
      </w:pPr>
      <w:r>
        <w:t>Accreditation Program</w:t>
      </w:r>
    </w:p>
    <w:p>
      <w:pPr>
        <w:pStyle w:val="ListBullet2"/>
      </w:pPr>
      <w:r>
        <w:t>Making sure the rubric accommodates the interests of all chapters on campus</w:t>
      </w:r>
    </w:p>
    <w:p>
      <w:pPr>
        <w:pStyle w:val="ListBullet2"/>
      </w:pPr>
      <w:r>
        <w:t>Redline program and rubric for next UGC meeting</w:t>
      </w:r>
    </w:p>
    <w:p>
      <w:pPr>
        <w:pStyle w:val="Heading2"/>
      </w:pPr>
      <w:r>
        <w:t>MGC - mediator: Christopher Melendrez</w:t>
      </w:r>
    </w:p>
    <w:p>
      <w:pPr>
        <w:pStyle w:val="ListBullet"/>
      </w:pPr>
      <w:r>
        <w:t>added to LULAA Weekly Meeting</w:t>
      </w:r>
    </w:p>
    <w:p>
      <w:pPr>
        <w:pStyle w:val="ListBullet"/>
      </w:pPr>
      <w:r>
        <w:t>assigned to Jose Angeles</w:t>
      </w:r>
    </w:p>
    <w:p>
      <w:pPr>
        <w:pStyle w:val="ListBullet"/>
      </w:pPr>
      <w:r>
        <w:t>assigned to Christopher Melendrez</w:t>
      </w:r>
    </w:p>
    <w:p>
      <w:pPr>
        <w:pStyle w:val="ListBullet"/>
      </w:pPr>
      <w:r>
        <w:t>Yard Show</w:t>
      </w:r>
    </w:p>
    <w:p>
      <w:pPr>
        <w:pStyle w:val="ListBullet2"/>
      </w:pPr>
      <w:r>
        <w:t>Had to postpone event to October 28 @ 8pm</w:t>
      </w:r>
    </w:p>
    <w:p>
      <w:pPr>
        <w:pStyle w:val="ListBullet2"/>
      </w:pPr>
      <w:r>
        <w:t>Participants</w:t>
      </w:r>
    </w:p>
    <w:p>
      <w:pPr>
        <w:pStyle w:val="ListBullet3"/>
      </w:pPr>
      <w:r>
        <w:t>LSU, MSU, OPB, LUL</w:t>
      </w:r>
    </w:p>
    <w:p>
      <w:pPr>
        <w:pStyle w:val="Heading1"/>
      </w:pPr>
      <w:r>
        <w:t>Chapter Updates</w:t>
      </w:r>
    </w:p>
    <w:p>
      <w:pPr>
        <w:pStyle w:val="Heading2"/>
      </w:pPr>
      <w:r>
        <w:t>Regional Reps - mediator: Jorge Rojas</w:t>
      </w:r>
    </w:p>
    <w:p>
      <w:pPr>
        <w:pStyle w:val="ListBullet"/>
      </w:pPr>
      <w:r>
        <w:t>added to LULAA Weekly Meeting</w:t>
      </w:r>
    </w:p>
    <w:p>
      <w:pPr>
        <w:pStyle w:val="ListBullet"/>
      </w:pPr>
      <w:r>
        <w:t>assigned to Tom Cruz</w:t>
      </w:r>
    </w:p>
    <w:p>
      <w:pPr>
        <w:pStyle w:val="ListBullet"/>
      </w:pPr>
      <w:r>
        <w:t>assigned to you</w:t>
      </w:r>
    </w:p>
    <w:p>
      <w:pPr>
        <w:pStyle w:val="Heading2"/>
      </w:pPr>
      <w:r>
        <w:t>Q1 Appraisals - mediator: Ryan Bertani</w:t>
      </w:r>
    </w:p>
    <w:p>
      <w:pPr>
        <w:pStyle w:val="ListBullet"/>
      </w:pPr>
      <w:r>
        <w:t>added to LULAA Weekly Meeting</w:t>
      </w:r>
    </w:p>
    <w:p>
      <w:pPr>
        <w:pStyle w:val="ListBullet"/>
      </w:pPr>
      <w:r>
        <w:t>assigned to Ryan Bertani</w:t>
      </w:r>
    </w:p>
    <w:p>
      <w:pPr>
        <w:pStyle w:val="ListBullet"/>
      </w:pPr>
      <w:r>
        <w:t>changed the due date to September 30</w:t>
      </w:r>
    </w:p>
    <w:p>
      <w:pPr>
        <w:pStyle w:val="ListBullet"/>
      </w:pPr>
      <w:r>
        <w:t>due date - 9/30/15</w:t>
      </w:r>
    </w:p>
    <w:p>
      <w:pPr>
        <w:pStyle w:val="ListBullet"/>
      </w:pPr>
      <w:r>
        <w:t>Appraisals have been sent to the chapter to fill out - 9/26/15</w:t>
      </w:r>
    </w:p>
    <w:p>
      <w:pPr>
        <w:pStyle w:val="ListBullet"/>
      </w:pPr>
      <w:r>
        <w:t>added the description</w:t>
      </w:r>
    </w:p>
    <w:p>
      <w:pPr>
        <w:pStyle w:val="ListBullet"/>
      </w:pPr>
      <w:r>
        <w:t>changed the name to "Q1 Appraisals"</w:t>
      </w:r>
    </w:p>
    <w:p>
      <w:pPr>
        <w:pStyle w:val="ListBullet"/>
      </w:pPr>
      <w:r>
        <w:t>Academic Achievement - Ryan and Jorge</w:t>
      </w:r>
    </w:p>
    <w:p>
      <w:pPr>
        <w:pStyle w:val="ListBullet"/>
      </w:pPr>
      <w:r>
        <w:t>Brother Development - Josh</w:t>
      </w:r>
    </w:p>
    <w:p>
      <w:pPr>
        <w:pStyle w:val="ListBullet"/>
      </w:pPr>
      <w:r>
        <w:t>Membership Recruitment - Jorge and Ryan</w:t>
      </w:r>
    </w:p>
    <w:p>
      <w:pPr>
        <w:pStyle w:val="ListBullet"/>
      </w:pPr>
      <w:r>
        <w:t>Membership Intake - N/A</w:t>
      </w:r>
    </w:p>
    <w:p>
      <w:pPr>
        <w:pStyle w:val="ListBullet"/>
      </w:pPr>
      <w:r>
        <w:t>Community Service - Josh</w:t>
      </w:r>
    </w:p>
    <w:p>
      <w:pPr>
        <w:pStyle w:val="ListBullet"/>
      </w:pPr>
      <w:r>
        <w:t>Treasurer - Jose</w:t>
      </w:r>
    </w:p>
    <w:p>
      <w:pPr>
        <w:pStyle w:val="ListBullet"/>
      </w:pPr>
      <w:r>
        <w:t>Public Relations - Josh and Ryan</w:t>
      </w:r>
    </w:p>
    <w:p>
      <w:pPr>
        <w:pStyle w:val="ListBullet"/>
      </w:pPr>
      <w:r>
        <w:t>Standards and Accountability - Jorge</w:t>
      </w:r>
    </w:p>
    <w:p>
      <w:pPr>
        <w:pStyle w:val="ListBullet"/>
      </w:pPr>
      <w:r>
        <w:t>changed the name to "Q1 Appraisals"</w:t>
      </w:r>
    </w:p>
    <w:p>
      <w:pPr>
        <w:pStyle w:val="ListBullet"/>
      </w:pPr>
      <w:r>
        <w:t>changed the description</w:t>
      </w:r>
    </w:p>
    <w:p>
      <w:pPr>
        <w:pStyle w:val="ListBullet"/>
      </w:pPr>
      <w:r>
        <w:t>attached https://app.asana.com/app/asana/-/download_asset?asset_id=56279519062587</w:t>
      </w:r>
    </w:p>
    <w:p>
      <w:pPr>
        <w:pStyle w:val="ListBullet"/>
      </w:pPr>
      <w:r>
        <w:t>sent and received</w:t>
      </w:r>
    </w:p>
    <w:p>
      <w:pPr>
        <w:pStyle w:val="Heading2"/>
      </w:pPr>
      <w:r>
        <w:t>National Retreat - mediator: Jorge Rojas</w:t>
      </w:r>
    </w:p>
    <w:p>
      <w:pPr>
        <w:pStyle w:val="ListBullet"/>
      </w:pPr>
      <w:r>
        <w:t>added to LULAA Weekly Meeting</w:t>
      </w:r>
    </w:p>
    <w:p>
      <w:pPr>
        <w:pStyle w:val="ListBullet"/>
      </w:pPr>
      <w:r>
        <w:t>Date: November 6th</w:t>
      </w:r>
    </w:p>
    <w:p>
      <w:pPr>
        <w:pStyle w:val="ListBullet"/>
      </w:pPr>
      <w:r>
        <w:t>assigned to you</w:t>
      </w:r>
    </w:p>
    <w:p>
      <w:pPr>
        <w:pStyle w:val="ListBullet"/>
      </w:pPr>
      <w:r>
        <w:t>AA to organize a welcoming reception</w:t>
      </w:r>
    </w:p>
    <w:p>
      <w:pPr>
        <w:pStyle w:val="ListBullet"/>
      </w:pPr>
      <w:r>
        <w:t>40 brothers are planned to attend</w:t>
      </w:r>
    </w:p>
    <w:p>
      <w:pPr>
        <w:pStyle w:val="ListBullet"/>
      </w:pPr>
      <w:r>
        <w:t>Request a budget from the region</w:t>
      </w:r>
    </w:p>
    <w:p>
      <w:pPr>
        <w:pStyle w:val="ListBullet"/>
      </w:pPr>
      <w:r>
        <w:t>Networking event for interest</w:t>
      </w:r>
    </w:p>
    <w:p>
      <w:pPr>
        <w:pStyle w:val="Heading2"/>
      </w:pPr>
      <w:r>
        <w:t>Website Requirement - mediator: Jorge Rojas</w:t>
      </w:r>
    </w:p>
    <w:p>
      <w:pPr>
        <w:pStyle w:val="ListBullet"/>
      </w:pPr>
      <w:r>
        <w:t>added to LULAA Weekly Meeting</w:t>
      </w:r>
    </w:p>
    <w:p>
      <w:pPr>
        <w:pStyle w:val="ListBullet"/>
      </w:pPr>
      <w:r>
        <w:t>assigned to you</w:t>
      </w:r>
    </w:p>
    <w:p>
      <w:pPr>
        <w:pStyle w:val="ListBullet"/>
      </w:pPr>
      <w:r>
        <w:t>unassigned from you</w:t>
      </w:r>
    </w:p>
    <w:p>
      <w:pPr>
        <w:pStyle w:val="ListBullet"/>
      </w:pPr>
      <w:r>
        <w:t>assigned to Ryan Bertani</w:t>
      </w:r>
    </w:p>
    <w:p>
      <w:pPr>
        <w:pStyle w:val="ListBullet"/>
      </w:pPr>
      <w:r>
        <w:t>assigned to you</w:t>
      </w:r>
    </w:p>
    <w:p>
      <w:pPr>
        <w:pStyle w:val="ListBullet2"/>
      </w:pPr>
      <w:r>
        <w:t>Alvaro needs pictures and bio info from each individual brother</w:t>
      </w:r>
    </w:p>
    <w:p>
      <w:pPr>
        <w:pStyle w:val="ListBullet"/>
      </w:pPr>
      <w:r>
        <w:t>attached https://app.asana.com/app/asana/-/download_asset?asset_id=56282271456563</w:t>
      </w:r>
    </w:p>
    <w:p>
      <w:pPr>
        <w:pStyle w:val="ListBullet"/>
      </w:pPr>
      <w:r>
        <w:t>Jorge to take care of new website</w:t>
      </w:r>
    </w:p>
    <w:p>
      <w:pPr>
        <w:pStyle w:val="Heading2"/>
      </w:pPr>
      <w:r>
        <w:t>Academic Tracker Update - mediator: Jorge Rojas</w:t>
      </w:r>
    </w:p>
    <w:p>
      <w:pPr>
        <w:pStyle w:val="ListBullet"/>
      </w:pPr>
      <w:r>
        <w:t>added to LULAA Weekly Meeting</w:t>
      </w:r>
    </w:p>
    <w:p>
      <w:pPr>
        <w:pStyle w:val="ListBullet"/>
      </w:pPr>
      <w:r>
        <w:t>assigned to you</w:t>
      </w:r>
    </w:p>
    <w:p>
      <w:pPr>
        <w:pStyle w:val="ListBullet"/>
      </w:pPr>
      <w:r>
        <w:t>added the description</w:t>
      </w:r>
    </w:p>
    <w:p>
      <w:pPr>
        <w:pStyle w:val="ListBullet"/>
      </w:pPr>
      <w:r>
        <w:t>This tracker isn't valuable</w:t>
      </w:r>
    </w:p>
    <w:p>
      <w:pPr>
        <w:pStyle w:val="ListBullet"/>
      </w:pPr>
      <w:r>
        <w:t>Will resort to Academic channel on Slack</w:t>
      </w:r>
    </w:p>
    <w:p>
      <w:pPr>
        <w:pStyle w:val="ListBullet"/>
      </w:pPr>
      <w:r>
        <w:t>Jorge will have personal meetings with each brother</w:t>
      </w:r>
    </w:p>
    <w:p>
      <w:pPr>
        <w:pStyle w:val="Heading2"/>
      </w:pPr>
      <w:r>
        <w:t>Marketing Strategy &amp; Flyers - mediator: Ryan Bertani</w:t>
      </w:r>
    </w:p>
    <w:p>
      <w:pPr>
        <w:pStyle w:val="ListBullet"/>
      </w:pPr>
      <w:r>
        <w:t>added to LULAA Weekly Meeting</w:t>
      </w:r>
    </w:p>
    <w:p>
      <w:pPr>
        <w:pStyle w:val="ListBullet"/>
      </w:pPr>
      <w:r>
        <w:t>assigned to you</w:t>
      </w:r>
    </w:p>
    <w:p>
      <w:pPr>
        <w:pStyle w:val="ListBullet"/>
      </w:pPr>
      <w:r>
        <w:t>added the description</w:t>
      </w:r>
    </w:p>
    <w:p>
      <w:pPr>
        <w:pStyle w:val="ListBullet"/>
      </w:pPr>
      <w:r>
        <w:t>- Flyers have been created</w:t>
      </w:r>
    </w:p>
    <w:p>
      <w:pPr>
        <w:pStyle w:val="ListBullet"/>
      </w:pPr>
      <w:r>
        <w:t>-make facebook event</w:t>
      </w:r>
    </w:p>
    <w:p>
      <w:pPr>
        <w:pStyle w:val="ListBullet"/>
      </w:pPr>
      <w:r>
        <w:t>Josh</w:t>
      </w:r>
    </w:p>
    <w:p>
      <w:pPr>
        <w:pStyle w:val="ListBullet"/>
      </w:pPr>
      <w:r>
        <w:t xml:space="preserve">     - Upload photoshop files</w:t>
      </w:r>
    </w:p>
    <w:p>
      <w:pPr>
        <w:pStyle w:val="ListBullet"/>
      </w:pPr>
      <w:r>
        <w:t>Fill out Ducksync form to upload events to SLN and Stevens Calendar</w:t>
      </w:r>
    </w:p>
    <w:p>
      <w:pPr>
        <w:pStyle w:val="ListBullet"/>
      </w:pPr>
      <w:r>
        <w:t>changed the description</w:t>
      </w:r>
    </w:p>
    <w:p>
      <w:pPr>
        <w:pStyle w:val="ListBullet"/>
      </w:pPr>
      <w:r>
        <w:t>moved from Upcoming to Chapter Updates (LULAA Weekly Meeting)</w:t>
      </w:r>
    </w:p>
    <w:p>
      <w:pPr>
        <w:pStyle w:val="ListBullet"/>
      </w:pPr>
      <w:r>
        <w:t>Reminder emails to those attending Golden week events</w:t>
      </w:r>
    </w:p>
    <w:p>
      <w:pPr>
        <w:pStyle w:val="ListBullet"/>
      </w:pPr>
      <w:r>
        <w:t>Personal invitations for those attending Informationals - Tom and Jorge</w:t>
      </w:r>
    </w:p>
    <w:p>
      <w:pPr>
        <w:pStyle w:val="ListBullet"/>
      </w:pPr>
      <w:r>
        <w:t>changed the description</w:t>
      </w:r>
    </w:p>
    <w:p>
      <w:pPr>
        <w:pStyle w:val="ListBullet"/>
      </w:pPr>
      <w:r>
        <w:t>changed the description</w:t>
      </w:r>
    </w:p>
    <w:p>
      <w:pPr>
        <w:pStyle w:val="ListBullet"/>
      </w:pPr>
      <w:r>
        <w:t>assigned to Ryan Bertani</w:t>
      </w:r>
    </w:p>
    <w:p>
      <w:pPr>
        <w:pStyle w:val="Heading2"/>
      </w:pPr>
      <w:r>
        <w:t>Budgets for Events - mediator: Ryan Bertani</w:t>
      </w:r>
    </w:p>
    <w:p>
      <w:pPr>
        <w:pStyle w:val="ListBullet"/>
      </w:pPr>
      <w:r>
        <w:t>added to LULAA Weekly Meeting</w:t>
      </w:r>
    </w:p>
    <w:p>
      <w:pPr>
        <w:pStyle w:val="ListBullet"/>
      </w:pPr>
      <w:r>
        <w:t>assigned to you</w:t>
      </w:r>
    </w:p>
    <w:p>
      <w:pPr>
        <w:pStyle w:val="ListBullet"/>
      </w:pPr>
      <w:r>
        <w:t>assigned to Ryan Bertani</w:t>
      </w:r>
    </w:p>
    <w:p>
      <w:pPr>
        <w:pStyle w:val="ListBullet"/>
      </w:pPr>
      <w:r>
        <w:t>Delegate roles for every event</w:t>
      </w:r>
    </w:p>
    <w:p>
      <w:pPr>
        <w:pStyle w:val="ListBullet"/>
      </w:pPr>
      <w:r>
        <w:t>Staying under budget is our priority</w:t>
      </w:r>
    </w:p>
    <w:p>
      <w:pPr>
        <w:pStyle w:val="ListBullet"/>
      </w:pPr>
      <w:r>
        <w:t>Money coming out of the chapter should be for small events (tailored towards interests)</w:t>
      </w:r>
    </w:p>
    <w:p>
      <w:pPr>
        <w:pStyle w:val="ListBullet"/>
      </w:pPr>
      <w:r>
        <w:t>changed the description</w:t>
      </w:r>
    </w:p>
    <w:p>
      <w:pPr>
        <w:pStyle w:val="Heading2"/>
      </w:pPr>
      <w:r>
        <w:t>Dia de los Muertos "event" - mediator: Joshua Negron</w:t>
      </w:r>
    </w:p>
    <w:p>
      <w:pPr>
        <w:pStyle w:val="ListBullet"/>
      </w:pPr>
      <w:r>
        <w:t>added to LULAA Weekly Meeting</w:t>
      </w:r>
    </w:p>
    <w:p>
      <w:pPr>
        <w:pStyle w:val="ListBullet"/>
      </w:pPr>
      <w:r>
        <w:t>assigned to Joshua Negron</w:t>
      </w:r>
    </w:p>
    <w:p>
      <w:pPr>
        <w:pStyle w:val="ListBullet"/>
      </w:pPr>
      <w:r>
        <w:t>Tablesit for them</w:t>
      </w:r>
    </w:p>
    <w:p>
      <w:pPr>
        <w:pStyle w:val="ListBullet"/>
      </w:pPr>
      <w:r>
        <w:t>Josh will talk to Tatiana about having it under LAA - Tentative Nov 1st or 2nd</w:t>
      </w:r>
    </w:p>
    <w:p>
      <w:pPr>
        <w:pStyle w:val="ListBullet"/>
      </w:pPr>
      <w:r>
        <w:t>moved into Chapter Updates (LULAA Weekly Meeting)</w:t>
      </w:r>
    </w:p>
    <w:p>
      <w:pPr>
        <w:pStyle w:val="Heading2"/>
      </w:pPr>
      <w:r>
        <w:t>Hoboken HOPE - mediator: Ryan Bertani</w:t>
      </w:r>
    </w:p>
    <w:p>
      <w:pPr>
        <w:pStyle w:val="ListBullet"/>
      </w:pPr>
      <w:r>
        <w:t>added to LULAA Weekly Meeting</w:t>
      </w:r>
    </w:p>
    <w:p>
      <w:pPr>
        <w:pStyle w:val="ListBullet"/>
      </w:pPr>
      <w:r>
        <w:t>assigned to Ryan Bertani</w:t>
      </w:r>
    </w:p>
    <w:p>
      <w:pPr>
        <w:pStyle w:val="ListBullet"/>
      </w:pPr>
      <w:r>
        <w:t>changed the description</w:t>
      </w:r>
    </w:p>
    <w:p>
      <w:pPr>
        <w:pStyle w:val="ListBullet"/>
      </w:pPr>
      <w:r>
        <w:t>changed the name to "Hoboken HOPE "</w:t>
      </w:r>
    </w:p>
    <w:p>
      <w:pPr>
        <w:pStyle w:val="ListBullet"/>
      </w:pPr>
      <w:r>
        <w:t>Event Details:</w:t>
      </w:r>
    </w:p>
    <w:p>
      <w:pPr>
        <w:pStyle w:val="ListBullet2"/>
      </w:pPr>
      <w:r>
        <w:t>Thursday October 15th @ 7-11 pm</w:t>
      </w:r>
    </w:p>
    <w:p>
      <w:pPr>
        <w:pStyle w:val="ListBullet2"/>
      </w:pPr>
      <w:r>
        <w:t>$125 ticket yet if you volunteer it is free</w:t>
      </w:r>
    </w:p>
    <w:p>
      <w:pPr>
        <w:pStyle w:val="ListBullet"/>
      </w:pPr>
      <w:r>
        <w:t>Attendance</w:t>
      </w:r>
    </w:p>
    <w:p>
      <w:pPr>
        <w:pStyle w:val="ListBullet2"/>
      </w:pPr>
      <w:r>
        <w:t>Ryan</w:t>
      </w:r>
    </w:p>
    <w:p>
      <w:pPr>
        <w:pStyle w:val="ListBullet2"/>
      </w:pPr>
      <w:r>
        <w:t>Jorge (maybe)</w:t>
      </w:r>
    </w:p>
    <w:p>
      <w:pPr>
        <w:pStyle w:val="ListBullet2"/>
      </w:pPr>
      <w:r>
        <w:t>Chris (maybe)</w:t>
      </w:r>
    </w:p>
    <w:p>
      <w:pPr>
        <w:pStyle w:val="ListBullet2"/>
      </w:pPr>
      <w:r>
        <w:t>Armando</w:t>
      </w:r>
    </w:p>
    <w:p>
      <w:pPr>
        <w:pStyle w:val="Heading1"/>
      </w:pPr>
      <w:r>
        <w:t>Old Business</w:t>
      </w:r>
    </w:p>
    <w:p>
      <w:pPr>
        <w:pStyle w:val="Heading2"/>
      </w:pPr>
      <w:r>
        <w:t>House Chores &amp; Schedules - mediator: Ryan Bertani</w:t>
      </w:r>
    </w:p>
    <w:p>
      <w:pPr>
        <w:pStyle w:val="ListBullet"/>
      </w:pPr>
      <w:r>
        <w:t>added to LULAA Weekly Meeting</w:t>
      </w:r>
    </w:p>
    <w:p>
      <w:pPr>
        <w:pStyle w:val="ListBullet"/>
      </w:pPr>
      <w:r>
        <w:t>assigned to you</w:t>
      </w:r>
    </w:p>
    <w:p>
      <w:pPr>
        <w:pStyle w:val="ListBullet"/>
      </w:pPr>
      <w:r>
        <w:t>changed the name to "House Chores &amp; Schedules"</w:t>
      </w:r>
    </w:p>
    <w:p>
      <w:pPr>
        <w:pStyle w:val="ListBullet"/>
      </w:pPr>
      <w:r>
        <w:t>attached https://app.asana.com/app/asana/-/download_asset?asset_id=50277875812884</w:t>
      </w:r>
    </w:p>
    <w:p>
      <w:pPr>
        <w:pStyle w:val="ListBullet"/>
      </w:pPr>
      <w:r>
        <w:t>- Have a cleanup checklist per room</w:t>
      </w:r>
    </w:p>
    <w:p>
      <w:pPr>
        <w:pStyle w:val="ListBullet"/>
      </w:pPr>
      <w:r>
        <w:t>-Suggest clean up day once every two weeks etc</w:t>
      </w:r>
    </w:p>
    <w:p>
      <w:pPr>
        <w:pStyle w:val="ListBullet"/>
      </w:pPr>
      <w:r>
        <w:t>- address storage problem ( throw out stuff)</w:t>
      </w:r>
    </w:p>
    <w:p>
      <w:pPr>
        <w:pStyle w:val="ListBullet"/>
      </w:pPr>
      <w:r>
        <w:t>- Order additional cleaning supplies: mop, buckets, swifters</w:t>
      </w:r>
    </w:p>
    <w:p>
      <w:pPr>
        <w:pStyle w:val="ListBullet"/>
      </w:pPr>
      <w:r>
        <w:t>- pre/post party duties</w:t>
      </w:r>
    </w:p>
    <w:p>
      <w:pPr>
        <w:pStyle w:val="ListBullet"/>
      </w:pPr>
      <w:r>
        <w:t>added the description</w:t>
      </w:r>
    </w:p>
    <w:p>
      <w:pPr>
        <w:pStyle w:val="ListBullet"/>
      </w:pPr>
      <w:r>
        <w:t>added Joshua Negron as a follower</w:t>
      </w:r>
    </w:p>
    <w:p>
      <w:pPr>
        <w:pStyle w:val="ListBullet"/>
      </w:pPr>
      <w:r>
        <w:t>Create chore schedule - Josh</w:t>
      </w:r>
    </w:p>
    <w:p>
      <w:pPr>
        <w:pStyle w:val="ListBullet"/>
      </w:pPr>
      <w:r>
        <w:t>changed the description</w:t>
      </w:r>
    </w:p>
    <w:p>
      <w:pPr>
        <w:pStyle w:val="ListBullet"/>
      </w:pPr>
      <w:r>
        <w:t>Schedule should only apply to Fraternity "dirty dishes" from events.</w:t>
      </w:r>
    </w:p>
    <w:p>
      <w:pPr>
        <w:pStyle w:val="ListBullet"/>
      </w:pPr>
      <w:r>
        <w:t>changed the description</w:t>
      </w:r>
    </w:p>
    <w:p>
      <w:pPr>
        <w:pStyle w:val="ListBullet"/>
      </w:pPr>
      <w:r>
        <w:t>assigned to Ryan Bertani</w:t>
      </w:r>
    </w:p>
    <w:p>
      <w:pPr>
        <w:pStyle w:val="ListBullet"/>
      </w:pPr>
      <w:r>
        <w:t>unassigned from Ryan Bertani</w:t>
      </w:r>
    </w:p>
    <w:p>
      <w:pPr>
        <w:pStyle w:val="ListBullet"/>
      </w:pPr>
      <w:r>
        <w:t>assigned to Ryan Bertani</w:t>
      </w:r>
    </w:p>
    <w:p>
      <w:pPr>
        <w:pStyle w:val="Heading2"/>
      </w:pPr>
      <w:r>
        <w:t>PI Discussion - mediator: Jorge Rojas</w:t>
      </w:r>
    </w:p>
    <w:p>
      <w:pPr>
        <w:pStyle w:val="ListBullet"/>
      </w:pPr>
      <w:r>
        <w:t>added to LULAA Weekly Meeting</w:t>
      </w:r>
    </w:p>
    <w:p>
      <w:pPr>
        <w:pStyle w:val="ListBullet"/>
      </w:pPr>
      <w:r>
        <w:t>assigned to you</w:t>
      </w:r>
    </w:p>
    <w:p>
      <w:pPr>
        <w:pStyle w:val="ListBullet"/>
      </w:pPr>
      <w:r>
        <w:t>moved from Upcoming to Old Business (LULAA Weekly Meeting)</w:t>
      </w:r>
    </w:p>
    <w:p>
      <w:pPr>
        <w:pStyle w:val="ListBullet"/>
      </w:pPr>
      <w:r>
        <w:t>added the description</w:t>
      </w:r>
    </w:p>
    <w:p>
      <w:pPr>
        <w:pStyle w:val="ListBullet"/>
      </w:pPr>
      <w:r>
        <w:t>added to #Spring2016</w:t>
      </w:r>
    </w:p>
    <w:p>
      <w:pPr>
        <w:pStyle w:val="ListBullet"/>
      </w:pPr>
      <w:r>
        <w:t>changed the description</w:t>
      </w:r>
    </w:p>
    <w:p>
      <w:pPr>
        <w:pStyle w:val="ListBullet"/>
      </w:pPr>
      <w:r>
        <w:t>Taylor Bird - received BID from Sig Ep - sincerely considering</w:t>
      </w:r>
    </w:p>
    <w:p>
      <w:pPr>
        <w:pStyle w:val="ListBullet"/>
      </w:pPr>
      <w:r>
        <w:t>David Estrada - no longer considered an interest - still allow him to attend our events</w:t>
      </w:r>
    </w:p>
    <w:p>
      <w:pPr>
        <w:pStyle w:val="ListBullet"/>
      </w:pPr>
      <w:r>
        <w:t xml:space="preserve">Ruben - semi-interested </w:t>
      </w:r>
    </w:p>
    <w:p>
      <w:pPr>
        <w:pStyle w:val="ListBullet"/>
      </w:pPr>
      <w:r>
        <w:t>Juan - Jorge's buddy</w:t>
      </w:r>
    </w:p>
    <w:p>
      <w:pPr>
        <w:pStyle w:val="ListBullet"/>
      </w:pPr>
      <w:r>
        <w:t>Remove Taylor Bird</w:t>
      </w:r>
    </w:p>
    <w:p>
      <w:pPr>
        <w:pStyle w:val="ListBullet"/>
      </w:pPr>
      <w:r>
        <w:t>Follow up with interest throughout the semester</w:t>
      </w:r>
    </w:p>
    <w:p>
      <w:pPr>
        <w:pStyle w:val="ListBullet"/>
      </w:pPr>
      <w:r>
        <w:t>changed the description</w:t>
      </w:r>
    </w:p>
    <w:p>
      <w:pPr>
        <w:pStyle w:val="ListBullet"/>
      </w:pPr>
      <w:r>
        <w:t>set up outings/events with the interests</w:t>
      </w:r>
    </w:p>
    <w:p>
      <w:pPr>
        <w:pStyle w:val="ListBullet2"/>
      </w:pPr>
      <w:r>
        <w:t>unofficial bowling event</w:t>
      </w:r>
    </w:p>
    <w:p>
      <w:pPr>
        <w:pStyle w:val="ListBullet2"/>
      </w:pPr>
      <w:r>
        <w:t>gaming night</w:t>
      </w:r>
    </w:p>
    <w:p>
      <w:pPr>
        <w:pStyle w:val="ListBullet2"/>
      </w:pPr>
      <w:r>
        <w:t>NYC outing (comedy show)</w:t>
      </w:r>
    </w:p>
    <w:p>
      <w:pPr>
        <w:pStyle w:val="ListBullet2"/>
      </w:pPr>
      <w:r>
        <w:t>sporting event</w:t>
      </w:r>
    </w:p>
    <w:p>
      <w:pPr>
        <w:pStyle w:val="Heading2"/>
      </w:pPr>
      <w:r>
        <w:t>Joint Delt/DPhiE Mixer - mediator: Joshua Negron</w:t>
      </w:r>
    </w:p>
    <w:p>
      <w:pPr>
        <w:pStyle w:val="ListBullet"/>
      </w:pPr>
      <w:r>
        <w:t>added to LULAA Weekly Meeting</w:t>
      </w:r>
    </w:p>
    <w:p>
      <w:pPr>
        <w:pStyle w:val="ListBullet"/>
      </w:pPr>
      <w:r>
        <w:t>assigned to Joshua Negron</w:t>
      </w:r>
    </w:p>
    <w:p>
      <w:pPr>
        <w:pStyle w:val="ListBullet"/>
      </w:pPr>
      <w:r>
        <w:t>moved into Old Business (LULAA Weekly Meeting)</w:t>
      </w:r>
    </w:p>
    <w:p>
      <w:pPr>
        <w:pStyle w:val="ListBullet"/>
      </w:pPr>
      <w:r>
        <w:t>changed the name to "DPhiE Mixer"</w:t>
      </w:r>
    </w:p>
    <w:p>
      <w:pPr>
        <w:pStyle w:val="ListBullet"/>
      </w:pPr>
      <w:r>
        <w:t>Fall - October 23rd</w:t>
      </w:r>
    </w:p>
    <w:p>
      <w:pPr>
        <w:pStyle w:val="ListBullet"/>
      </w:pPr>
      <w:r>
        <w:t>Themes</w:t>
      </w:r>
    </w:p>
    <w:p>
      <w:pPr>
        <w:pStyle w:val="ListBullet"/>
      </w:pPr>
      <w:r>
        <w:t>-toga</w:t>
      </w:r>
    </w:p>
    <w:p>
      <w:pPr>
        <w:pStyle w:val="ListBullet"/>
      </w:pPr>
      <w:r>
        <w:t>-angels and demons</w:t>
      </w:r>
    </w:p>
    <w:p>
      <w:pPr>
        <w:pStyle w:val="ListBullet"/>
      </w:pPr>
      <w:r>
        <w:t>adam and eve</w:t>
      </w:r>
    </w:p>
    <w:p>
      <w:pPr>
        <w:pStyle w:val="ListBullet"/>
      </w:pPr>
      <w:r>
        <w:t>NEW DATE! Apparently they already have a mixer that day</w:t>
      </w:r>
    </w:p>
    <w:p>
      <w:pPr>
        <w:pStyle w:val="ListBullet"/>
      </w:pPr>
      <w:r>
        <w:t>BETTER THEME! The themes written here suck</w:t>
      </w:r>
    </w:p>
    <w:p>
      <w:pPr>
        <w:pStyle w:val="ListBullet"/>
      </w:pPr>
      <w:r>
        <w:t>changed the description</w:t>
      </w:r>
    </w:p>
    <w:p>
      <w:pPr>
        <w:pStyle w:val="ListBullet"/>
      </w:pPr>
      <w:r>
        <w:t>♥ your comment</w:t>
      </w:r>
    </w:p>
    <w:p>
      <w:pPr>
        <w:pStyle w:val="ListBullet"/>
      </w:pPr>
      <w:r>
        <w:t>changed the name to "DPhiE Mixer"</w:t>
      </w:r>
    </w:p>
    <w:p>
      <w:pPr>
        <w:pStyle w:val="ListBullet"/>
      </w:pPr>
      <w:r>
        <w:t>Propose theme for 10/17/2015</w:t>
      </w:r>
    </w:p>
    <w:p>
      <w:pPr>
        <w:pStyle w:val="ListBullet"/>
      </w:pPr>
      <w:r>
        <w:t>Theme: Lumberjack, battle of the bands</w:t>
      </w:r>
    </w:p>
    <w:p>
      <w:pPr>
        <w:pStyle w:val="ListBullet"/>
      </w:pPr>
      <w:r>
        <w:t>changed the description</w:t>
      </w:r>
    </w:p>
    <w:p>
      <w:pPr>
        <w:pStyle w:val="ListBullet"/>
      </w:pPr>
      <w:r>
        <w:t>Nov 20th</w:t>
      </w:r>
    </w:p>
    <w:p>
      <w:pPr>
        <w:pStyle w:val="ListBullet"/>
      </w:pPr>
      <w:r>
        <w:t>changed the description</w:t>
      </w:r>
    </w:p>
    <w:p>
      <w:pPr>
        <w:pStyle w:val="ListBullet"/>
      </w:pPr>
      <w:r>
        <w:t>changed the name to "Joint Delt/DPhiE Mixer"</w:t>
      </w:r>
    </w:p>
    <w:p>
      <w:pPr>
        <w:pStyle w:val="ListBullet"/>
      </w:pPr>
      <w:r>
        <w:t>Delt wants to have a joint mixer with us on Oct 22</w:t>
      </w:r>
    </w:p>
    <w:p>
      <w:pPr>
        <w:pStyle w:val="Heading1"/>
      </w:pPr>
      <w:r>
        <w:t>Golden Week 9/28 - 10/2</w:t>
      </w:r>
    </w:p>
    <w:p>
      <w:pPr>
        <w:pStyle w:val="Heading2"/>
      </w:pPr>
      <w:r>
        <w:t>Thursday - Informational - mediator: Jorge Rojas</w:t>
      </w:r>
    </w:p>
    <w:p>
      <w:pPr>
        <w:pStyle w:val="ListBullet"/>
      </w:pPr>
      <w:r>
        <w:t>added to LULAA Weekly Meeting</w:t>
      </w:r>
    </w:p>
    <w:p>
      <w:pPr>
        <w:pStyle w:val="ListBullet"/>
      </w:pPr>
      <w:r>
        <w:t>assigned to you</w:t>
      </w:r>
    </w:p>
    <w:p>
      <w:pPr>
        <w:pStyle w:val="ListBullet"/>
      </w:pPr>
      <w:r>
        <w:t>changed the due date to October 1</w:t>
      </w:r>
    </w:p>
    <w:p>
      <w:pPr>
        <w:pStyle w:val="ListBullet"/>
      </w:pPr>
      <w:r>
        <w:t>added to #GoldenRush</w:t>
      </w:r>
    </w:p>
    <w:p>
      <w:pPr>
        <w:pStyle w:val="ListBullet"/>
      </w:pPr>
      <w:r>
        <w:t>changed the description</w:t>
      </w:r>
    </w:p>
    <w:p>
      <w:pPr>
        <w:pStyle w:val="ListBullet"/>
      </w:pPr>
      <w:r>
        <w:t>added Joshua Negron as a follower</w:t>
      </w:r>
    </w:p>
    <w:p>
      <w:pPr>
        <w:pStyle w:val="ListBullet"/>
      </w:pPr>
      <w:r>
        <w:t>Mock informational before Dominoes and Dominos</w:t>
      </w:r>
    </w:p>
    <w:p>
      <w:pPr>
        <w:pStyle w:val="ListBullet"/>
      </w:pPr>
      <w:r>
        <w:t>Fix Slide - fraternity philosophy - ( Y is cut off)</w:t>
      </w:r>
    </w:p>
    <w:p>
      <w:pPr>
        <w:pStyle w:val="ListBullet"/>
      </w:pPr>
      <w:r>
        <w:t>Change 41 to 43 dedicated brothers</w:t>
      </w:r>
    </w:p>
    <w:p>
      <w:pPr>
        <w:pStyle w:val="ListBullet"/>
      </w:pPr>
      <w:r>
        <w:t>Community service 2014 - 2015 award</w:t>
      </w:r>
    </w:p>
    <w:p>
      <w:pPr>
        <w:pStyle w:val="ListBullet"/>
      </w:pPr>
      <w:r>
        <w:t>Alumni Relations Award</w:t>
      </w:r>
    </w:p>
    <w:p>
      <w:pPr>
        <w:pStyle w:val="ListBullet"/>
      </w:pPr>
      <w:r>
        <w:t>Be consistent with the word Gentlemen or Caballero</w:t>
      </w:r>
    </w:p>
    <w:p>
      <w:pPr>
        <w:pStyle w:val="ListBullet"/>
      </w:pPr>
      <w:r>
        <w:t>Alpha Alpha website under construction</w:t>
      </w:r>
    </w:p>
    <w:p>
      <w:pPr>
        <w:pStyle w:val="ListBullet"/>
      </w:pPr>
      <w:r>
        <w:t>changed the description</w:t>
      </w:r>
    </w:p>
    <w:p>
      <w:pPr>
        <w:pStyle w:val="ListBullet"/>
      </w:pPr>
      <w:r>
        <w:t>Feedback:</w:t>
      </w:r>
    </w:p>
    <w:p>
      <w:pPr>
        <w:pStyle w:val="ListBullet"/>
      </w:pPr>
      <w:r>
        <w:t>explain what "Para Siempre" is</w:t>
      </w:r>
    </w:p>
    <w:p>
      <w:pPr>
        <w:pStyle w:val="ListBullet"/>
      </w:pPr>
      <w:r>
        <w:t>Don't overwhelm</w:t>
      </w:r>
    </w:p>
    <w:p>
      <w:pPr>
        <w:pStyle w:val="ListBullet"/>
      </w:pPr>
      <w:r>
        <w:t>Talk more about cultural awareness</w:t>
      </w:r>
    </w:p>
    <w:p>
      <w:pPr>
        <w:pStyle w:val="ListBullet"/>
      </w:pPr>
      <w:r>
        <w:t>Diversity - not latino exclusive</w:t>
      </w:r>
    </w:p>
    <w:p>
      <w:pPr>
        <w:pStyle w:val="ListBullet"/>
      </w:pPr>
      <w:r>
        <w:t>Be more excited</w:t>
      </w:r>
    </w:p>
    <w:p>
      <w:pPr>
        <w:pStyle w:val="ListBullet"/>
      </w:pPr>
      <w:r>
        <w:t>Put 3.0 GPA requirement on NME slide of informational</w:t>
      </w:r>
    </w:p>
    <w:p>
      <w:pPr>
        <w:pStyle w:val="ListBullet"/>
      </w:pPr>
      <w:r>
        <w:t>Don't linger too much on the Chapter founders</w:t>
      </w:r>
    </w:p>
    <w:p>
      <w:pPr>
        <w:pStyle w:val="ListBullet"/>
      </w:pPr>
      <w:r>
        <w:t>Attire - business casual</w:t>
      </w:r>
    </w:p>
    <w:p>
      <w:pPr>
        <w:pStyle w:val="ListBullet"/>
      </w:pPr>
      <w:r>
        <w:t>attached https://app.asana.com/app/asana/-/download_asset?asset_id=54320381449547</w:t>
      </w:r>
    </w:p>
    <w:p>
      <w:pPr>
        <w:pStyle w:val="ListBullet"/>
      </w:pPr>
      <w:r>
        <w:t>Those are my notes on the presentation. It goes from talking about Jose's to then talking about Jorge's</w:t>
      </w:r>
    </w:p>
    <w:p>
      <w:pPr>
        <w:pStyle w:val="ListBullet"/>
      </w:pPr>
      <w:r>
        <w:t>Thank you for the notes!</w:t>
      </w:r>
    </w:p>
    <w:p>
      <w:pPr>
        <w:pStyle w:val="ListBullet"/>
      </w:pPr>
      <w:r>
        <w:t>moved from Upcoming to Golden Week 9/28 - 10/2 (LULAA Weekly Meeting)</w:t>
      </w:r>
    </w:p>
    <w:p>
      <w:pPr>
        <w:pStyle w:val="ListBullet"/>
      </w:pPr>
      <w:r>
        <w:t>changed the description</w:t>
      </w:r>
    </w:p>
    <w:p>
      <w:pPr>
        <w:pStyle w:val="ListBullet"/>
      </w:pPr>
      <w:r>
        <w:t>Pros:</w:t>
      </w:r>
    </w:p>
    <w:p>
      <w:pPr>
        <w:pStyle w:val="ListBullet2"/>
      </w:pPr>
      <w:r>
        <w:t>Good crowd - interests and alumni</w:t>
      </w:r>
    </w:p>
    <w:p>
      <w:pPr>
        <w:pStyle w:val="ListBullet2"/>
      </w:pPr>
      <w:r>
        <w:t>great discussion</w:t>
      </w:r>
    </w:p>
    <w:p>
      <w:pPr>
        <w:pStyle w:val="ListBullet"/>
      </w:pPr>
      <w:r>
        <w:t>Cons:</w:t>
      </w:r>
    </w:p>
    <w:p>
      <w:pPr>
        <w:pStyle w:val="ListBullet2"/>
      </w:pPr>
      <w:r>
        <w:t>not very interactive</w:t>
      </w:r>
    </w:p>
    <w:p>
      <w:pPr>
        <w:pStyle w:val="ListBullet2"/>
      </w:pPr>
      <w:r>
        <w:t>Alumni thought it was dry</w:t>
      </w:r>
    </w:p>
    <w:p>
      <w:pPr>
        <w:pStyle w:val="ListBullet"/>
      </w:pPr>
      <w:r>
        <w:t>Takeaway:</w:t>
      </w:r>
    </w:p>
    <w:p>
      <w:pPr>
        <w:pStyle w:val="ListBullet2"/>
      </w:pPr>
      <w:r>
        <w:t>Networking/informational fusion event</w:t>
      </w:r>
    </w:p>
    <w:p>
      <w:pPr>
        <w:pStyle w:val="ListBullet2"/>
      </w:pPr>
      <w:r>
        <w:t>networking events beforehand then having the informational to recap (2 day LUL info session)</w:t>
      </w:r>
    </w:p>
    <w:p>
      <w:pPr>
        <w:pStyle w:val="ListBullet"/>
      </w:pPr>
      <w:r>
        <w:t>Presenters:</w:t>
      </w:r>
    </w:p>
    <w:p>
      <w:pPr>
        <w:pStyle w:val="ListBullet2"/>
      </w:pPr>
      <w:r>
        <w:t>Ryan</w:t>
      </w:r>
    </w:p>
    <w:p>
      <w:pPr>
        <w:pStyle w:val="ListBullet2"/>
      </w:pPr>
      <w:r>
        <w:t>Armando</w:t>
      </w:r>
    </w:p>
    <w:p>
      <w:pPr>
        <w:pStyle w:val="ListBullet"/>
      </w:pPr>
      <w:r>
        <w:t>Date: October 21 from 3-5pm</w:t>
      </w:r>
    </w:p>
    <w:p>
      <w:pPr>
        <w:pStyle w:val="Heading2"/>
      </w:pPr>
      <w:r>
        <w:t>Golden Rush Party - mediator: Ryan Bertani</w:t>
      </w:r>
    </w:p>
    <w:p>
      <w:pPr>
        <w:pStyle w:val="ListBullet"/>
      </w:pPr>
      <w:r>
        <w:t>assigned to Tom Cruz</w:t>
      </w:r>
    </w:p>
    <w:p>
      <w:pPr>
        <w:pStyle w:val="ListBullet"/>
      </w:pPr>
      <w:r>
        <w:t>added to LULAA Weekly Meeting</w:t>
      </w:r>
    </w:p>
    <w:p>
      <w:pPr>
        <w:pStyle w:val="ListBullet"/>
      </w:pPr>
      <w:r>
        <w:t>Would need white paint, blacklight bulbs</w:t>
      </w:r>
    </w:p>
    <w:p>
      <w:pPr>
        <w:pStyle w:val="ListBullet"/>
      </w:pPr>
      <w:r>
        <w:t>ABC theme potential?</w:t>
      </w:r>
    </w:p>
    <w:p>
      <w:pPr>
        <w:pStyle w:val="ListBullet"/>
      </w:pPr>
      <w:r>
        <w:t>moved into Old Business (LULAA Weekly Meeting)</w:t>
      </w:r>
    </w:p>
    <w:p>
      <w:pPr>
        <w:pStyle w:val="ListBullet"/>
      </w:pPr>
      <w:r>
        <w:t>Look at the calendar and proposed 2 or 3 dates. Hint: We try to have something after Golden Week</w:t>
      </w:r>
    </w:p>
    <w:p>
      <w:pPr>
        <w:pStyle w:val="ListBullet"/>
      </w:pPr>
      <w:r>
        <w:t>moved from Old Business to Golden Week 9/28 - 10/2 (LULAA Weekly Meeting)</w:t>
      </w:r>
    </w:p>
    <w:p>
      <w:pPr>
        <w:pStyle w:val="ListBullet"/>
      </w:pPr>
      <w:r>
        <w:t>changed the name to "Blacklight  Party"</w:t>
      </w:r>
    </w:p>
    <w:p>
      <w:pPr>
        <w:pStyle w:val="ListBullet"/>
      </w:pPr>
      <w:r>
        <w:t>Party WILL be friday night of Golden Rush. We NEED to discuss how we will be going about invitations on Wednesday night's meeting. https://app.asana.com/0/24426062127244/24426062127244 https://app.asana.com/0/13110355933855/13110355933855 Budget has been made</w:t>
      </w:r>
    </w:p>
    <w:p>
      <w:pPr>
        <w:pStyle w:val="ListBullet"/>
      </w:pPr>
      <w:r>
        <w:t>changed the description</w:t>
      </w:r>
    </w:p>
    <w:p>
      <w:pPr>
        <w:pStyle w:val="ListBullet"/>
      </w:pPr>
      <w:r>
        <w:t>removed the description</w:t>
      </w:r>
    </w:p>
    <w:p>
      <w:pPr>
        <w:pStyle w:val="ListBullet"/>
      </w:pPr>
      <w:r>
        <w:t>To be discussed for golden week party.</w:t>
      </w:r>
    </w:p>
    <w:p>
      <w:pPr>
        <w:pStyle w:val="ListBullet"/>
      </w:pPr>
      <w:r>
        <w:t xml:space="preserve">Invitation List </w:t>
      </w:r>
    </w:p>
    <w:p>
      <w:pPr>
        <w:pStyle w:val="ListBullet"/>
      </w:pPr>
      <w:r>
        <w:t>https://docs.google.com/spreadsheets/d/14XAw3RoEcB-be6uPw2K3w9SwYBc0TzHwA7qI1wjhM3o/edit?ts=56021a5a#gid=0</w:t>
      </w:r>
    </w:p>
    <w:p>
      <w:pPr>
        <w:pStyle w:val="ListBullet"/>
      </w:pPr>
      <w:r>
        <w:t xml:space="preserve">Balcklight long bulbs: $23each x 4 (Amazon)  </w:t>
      </w:r>
    </w:p>
    <w:p>
      <w:pPr>
        <w:pStyle w:val="ListBullet"/>
      </w:pPr>
      <w:r>
        <w:t>http://www.amazon.com/General-30920-F20T8-Fluorescent-Black/dp/B007IHNMA8/ref=sr_1_29?s=hi&amp;ie=UTF8&amp;qid=1442790978&amp;sr=1-29&amp;refinements=p_n_feature_four_browse-bin%3A6105694011%7C6105695011</w:t>
      </w:r>
    </w:p>
    <w:p>
      <w:pPr>
        <w:pStyle w:val="ListBullet"/>
      </w:pPr>
      <w:r>
        <w:t>https://app.asana.com/0/24426062127244/24426062127244 https://app.asana.com/0/13110355933855/13110355933855 https://app.asana.com/0/50076130751790/50076130751790 May one of you place the order ASAP so we can have them and test it out before the party?</w:t>
      </w:r>
    </w:p>
    <w:p>
      <w:pPr>
        <w:pStyle w:val="ListBullet"/>
      </w:pPr>
    </w:p>
    <w:p>
      <w:pPr>
        <w:pStyle w:val="ListBullet"/>
      </w:pPr>
      <w:r>
        <w:t>Blacklight small bulbs: $5each x 4 (Party City)</w:t>
      </w:r>
    </w:p>
    <w:p>
      <w:pPr>
        <w:pStyle w:val="ListBullet"/>
      </w:pPr>
      <w:r>
        <w:t>*I can pick up the small bulbs at Party City</w:t>
      </w:r>
    </w:p>
    <w:p>
      <w:pPr>
        <w:pStyle w:val="ListBullet"/>
      </w:pPr>
      <w:r>
        <w:t>Budget limit - $200</w:t>
      </w:r>
    </w:p>
    <w:p>
      <w:pPr>
        <w:pStyle w:val="ListBullet"/>
      </w:pPr>
      <w:r>
        <w:t>Defining an Interest: Freshmen must attend informational and two other events</w:t>
      </w:r>
    </w:p>
    <w:p>
      <w:pPr>
        <w:pStyle w:val="ListBullet"/>
      </w:pPr>
      <w:r>
        <w:t>Invite the guys with plus ones. No cap on girls</w:t>
      </w:r>
    </w:p>
    <w:p>
      <w:pPr>
        <w:pStyle w:val="ListBullet"/>
      </w:pPr>
      <w:r>
        <w:t>1. We ordered the wrong bulbs. - Potential Theme change?</w:t>
      </w:r>
    </w:p>
    <w:p>
      <w:pPr>
        <w:pStyle w:val="ListBullet"/>
      </w:pPr>
      <w:r>
        <w:t>Blacklight theme - short notice (plan earlier)</w:t>
      </w:r>
    </w:p>
    <w:p>
      <w:pPr>
        <w:pStyle w:val="ListBullet"/>
      </w:pPr>
      <w:r>
        <w:t>Move AC downstairs</w:t>
      </w:r>
    </w:p>
    <w:p>
      <w:pPr>
        <w:pStyle w:val="ListBullet"/>
      </w:pPr>
      <w:r>
        <w:t>create invite list by friday night</w:t>
      </w:r>
    </w:p>
    <w:p>
      <w:pPr>
        <w:pStyle w:val="ListBullet"/>
      </w:pPr>
      <w:r>
        <w:t>changed the name to "Golden Rush Party "</w:t>
      </w:r>
    </w:p>
    <w:p>
      <w:pPr>
        <w:pStyle w:val="ListBullet"/>
      </w:pPr>
      <w:r>
        <w:t>added the description</w:t>
      </w:r>
    </w:p>
    <w:p>
      <w:pPr>
        <w:pStyle w:val="ListBullet"/>
      </w:pPr>
      <w:r>
        <w:t>moved from Upcoming to Golden Week 9/28 - 10/2 (LULAA Weekly Meeting)</w:t>
      </w:r>
    </w:p>
    <w:p>
      <w:pPr>
        <w:pStyle w:val="ListBullet"/>
      </w:pPr>
      <w:r>
        <w:t>assigned to Ryan Bertani</w:t>
      </w:r>
    </w:p>
    <w:p>
      <w:pPr>
        <w:pStyle w:val="ListBullet"/>
      </w:pPr>
      <w:r>
        <w:t>removed the description</w:t>
      </w:r>
    </w:p>
    <w:p>
      <w:pPr>
        <w:pStyle w:val="ListBullet"/>
      </w:pPr>
      <w:r>
        <w:t xml:space="preserve">Pros: </w:t>
      </w:r>
    </w:p>
    <w:p>
      <w:pPr>
        <w:pStyle w:val="ListBullet2"/>
      </w:pPr>
      <w:r>
        <w:t>The set up of the house.</w:t>
      </w:r>
    </w:p>
    <w:p>
      <w:pPr>
        <w:pStyle w:val="ListBullet2"/>
      </w:pPr>
      <w:r>
        <w:t>ratio was decent</w:t>
      </w:r>
    </w:p>
    <w:p>
      <w:pPr>
        <w:pStyle w:val="ListBullet"/>
      </w:pPr>
      <w:r>
        <w:t xml:space="preserve">Cons: </w:t>
      </w:r>
    </w:p>
    <w:p>
      <w:pPr>
        <w:pStyle w:val="ListBullet2"/>
      </w:pPr>
      <w:r>
        <w:t xml:space="preserve">There were random people towards the end. </w:t>
      </w:r>
    </w:p>
    <w:p>
      <w:pPr>
        <w:pStyle w:val="ListBullet2"/>
      </w:pPr>
      <w:r>
        <w:t>Serving was not controlled for the person serving, nor for the guests</w:t>
      </w:r>
    </w:p>
    <w:p>
      <w:pPr>
        <w:pStyle w:val="ListBullet2"/>
      </w:pPr>
      <w:r>
        <w:t>Allowing people to come back</w:t>
      </w:r>
    </w:p>
    <w:p>
      <w:pPr>
        <w:pStyle w:val="Heading1"/>
      </w:pPr>
      <w:r>
        <w:t>Upcoming</w:t>
      </w:r>
    </w:p>
    <w:p>
      <w:pPr>
        <w:pStyle w:val="Heading2"/>
      </w:pPr>
      <w:r>
        <w:t>Salsa Series - mediator: Christopher Melendrez</w:t>
      </w:r>
    </w:p>
    <w:p>
      <w:pPr>
        <w:pStyle w:val="ListBullet"/>
      </w:pPr>
      <w:r>
        <w:t>added to LULAA Weekly Meeting</w:t>
      </w:r>
    </w:p>
    <w:p>
      <w:pPr>
        <w:pStyle w:val="ListBullet"/>
      </w:pPr>
      <w:r>
        <w:t>assigned to Christopher Melendrez</w:t>
      </w:r>
    </w:p>
    <w:p>
      <w:pPr>
        <w:pStyle w:val="ListBullet"/>
      </w:pPr>
      <w:r>
        <w:t>added to #salsaWorkshop</w:t>
      </w:r>
    </w:p>
    <w:p>
      <w:pPr>
        <w:pStyle w:val="ListBullet"/>
      </w:pPr>
      <w:r>
        <w:t>added to #GoldenRush</w:t>
      </w:r>
    </w:p>
    <w:p>
      <w:pPr>
        <w:pStyle w:val="ListBullet"/>
      </w:pPr>
      <w:r>
        <w:t>changed the due date to September 29</w:t>
      </w:r>
    </w:p>
    <w:p>
      <w:pPr>
        <w:pStyle w:val="ListBullet"/>
      </w:pPr>
      <w:r>
        <w:t>Questions:</w:t>
      </w:r>
    </w:p>
    <w:p>
      <w:pPr>
        <w:pStyle w:val="ListBullet"/>
      </w:pPr>
      <w:r>
        <w:t>- Are students paying $7 for each class or all four classes?</w:t>
      </w:r>
    </w:p>
    <w:p>
      <w:pPr>
        <w:pStyle w:val="ListBullet"/>
      </w:pPr>
      <w:r>
        <w:t>- What will students pay if they want to start beginning with the second, third, or fourth class?</w:t>
      </w:r>
    </w:p>
    <w:p>
      <w:pPr>
        <w:pStyle w:val="ListBullet"/>
      </w:pPr>
      <w:r>
        <w:t>- If we are hosting in Jacobus, how will we be keeping the room exclusive to students who have paid vs. students sitting in Jacobus</w:t>
      </w:r>
    </w:p>
    <w:p>
      <w:pPr>
        <w:pStyle w:val="ListBullet"/>
      </w:pPr>
      <w:r>
        <w:t>Tablesit and figure out logistics</w:t>
      </w:r>
    </w:p>
    <w:p>
      <w:pPr>
        <w:pStyle w:val="ListBullet"/>
      </w:pPr>
      <w:r>
        <w:t>attached https://app.asana.com/app/asana/-/download_asset?asset_id=51311645970542</w:t>
      </w:r>
    </w:p>
    <w:p>
      <w:pPr>
        <w:pStyle w:val="ListBullet"/>
      </w:pPr>
      <w:r>
        <w:t>changed the description</w:t>
      </w:r>
    </w:p>
    <w:p>
      <w:pPr>
        <w:pStyle w:val="ListBullet"/>
      </w:pPr>
      <w:r>
        <w:t>changed the name to "Tuesday - Salsa Series"</w:t>
      </w:r>
    </w:p>
    <w:p>
      <w:pPr>
        <w:pStyle w:val="ListBullet"/>
      </w:pPr>
      <w:r>
        <w:t>removed the description</w:t>
      </w:r>
    </w:p>
    <w:p>
      <w:pPr>
        <w:pStyle w:val="ListBullet"/>
      </w:pPr>
      <w:r>
        <w:t xml:space="preserve">1. Budget: $20.00 *PER DAY* </w:t>
      </w:r>
    </w:p>
    <w:p>
      <w:pPr>
        <w:pStyle w:val="ListBullet"/>
      </w:pPr>
      <w:r>
        <w:t xml:space="preserve">     a. Amilcar's payment: Chris has this been finalized? </w:t>
      </w:r>
    </w:p>
    <w:p>
      <w:pPr>
        <w:pStyle w:val="ListBullet"/>
      </w:pPr>
      <w:r>
        <w:t xml:space="preserve">2. Admittance: $7.00 - per day;  $25 - for 4 classes </w:t>
      </w:r>
    </w:p>
    <w:p>
      <w:pPr>
        <w:pStyle w:val="ListBullet"/>
      </w:pPr>
      <w:r>
        <w:t xml:space="preserve">3. Time: 7PM </w:t>
      </w:r>
    </w:p>
    <w:p>
      <w:pPr>
        <w:pStyle w:val="ListBullet"/>
      </w:pPr>
      <w:r>
        <w:t xml:space="preserve">     a. Booked for 5PM - 9PM </w:t>
      </w:r>
    </w:p>
    <w:p>
      <w:pPr>
        <w:pStyle w:val="ListBullet"/>
      </w:pPr>
      <w:r>
        <w:t xml:space="preserve">     b. Event: 7PM - 8PM </w:t>
      </w:r>
    </w:p>
    <w:p>
      <w:pPr>
        <w:pStyle w:val="ListBullet"/>
      </w:pPr>
      <w:r>
        <w:t xml:space="preserve">4. Location: Jacobus Multipurpose room - NONE are in dance studio </w:t>
      </w:r>
    </w:p>
    <w:p>
      <w:pPr>
        <w:pStyle w:val="ListBullet"/>
      </w:pPr>
      <w:r>
        <w:t>5. Who is making the Salsa playlist, Amilcar does not provide this</w:t>
      </w:r>
    </w:p>
    <w:p>
      <w:pPr>
        <w:pStyle w:val="ListBullet"/>
      </w:pPr>
      <w:r>
        <w:t xml:space="preserve">https://www.facebook.com/events/1629776433953883/ </w:t>
      </w:r>
    </w:p>
    <w:p>
      <w:pPr>
        <w:pStyle w:val="ListBullet"/>
      </w:pPr>
    </w:p>
    <w:p>
      <w:pPr>
        <w:pStyle w:val="ListBullet"/>
      </w:pPr>
      <w:r>
        <w:t xml:space="preserve">Sign Ups </w:t>
      </w:r>
    </w:p>
    <w:p>
      <w:pPr>
        <w:pStyle w:val="ListBullet"/>
      </w:pPr>
      <w:r>
        <w:t>https://docs.google.com/spreadsheets/d/1SXpreQTeTG8IOTZYy6grTGhnm0C4mxyyiX9vSh-yxhg/edit?usp=sharing</w:t>
      </w:r>
    </w:p>
    <w:p>
      <w:pPr>
        <w:pStyle w:val="ListBullet"/>
      </w:pPr>
      <w:r>
        <w:t>Amilcar proposed a base pay of $75 and cap it at $100  - accepted</w:t>
      </w:r>
    </w:p>
    <w:p>
      <w:pPr>
        <w:pStyle w:val="ListBullet"/>
      </w:pPr>
      <w:r>
        <w:t>Don't block off entrance</w:t>
      </w:r>
    </w:p>
    <w:p>
      <w:pPr>
        <w:pStyle w:val="ListBullet"/>
      </w:pPr>
      <w:r>
        <w:t>Event Review</w:t>
      </w:r>
    </w:p>
    <w:p>
      <w:pPr>
        <w:pStyle w:val="ListBullet"/>
      </w:pPr>
      <w:r>
        <w:t>added the description</w:t>
      </w:r>
    </w:p>
    <w:p>
      <w:pPr>
        <w:pStyle w:val="ListBullet"/>
      </w:pPr>
      <w:r>
        <w:t>Contact Hermano Joe to coordinate replacement for Amilcar</w:t>
      </w:r>
    </w:p>
    <w:p>
      <w:pPr>
        <w:pStyle w:val="ListBullet"/>
      </w:pPr>
      <w:r>
        <w:t>Make sure progressive classes are consistent and discuss pay rate</w:t>
      </w:r>
    </w:p>
    <w:p>
      <w:pPr>
        <w:pStyle w:val="ListBullet"/>
      </w:pPr>
      <w:r>
        <w:t>Contingency plan: Move class session to third week and have a practice run as a replacement. Refund those who can't attend class session</w:t>
      </w:r>
    </w:p>
    <w:p>
      <w:pPr>
        <w:pStyle w:val="ListBullet"/>
      </w:pPr>
      <w:r>
        <w:t>moved from Upcoming to Golden Week 9/28 - 10/2 (LULAA Weekly Meeting)</w:t>
      </w:r>
    </w:p>
    <w:p>
      <w:pPr>
        <w:pStyle w:val="ListBullet"/>
      </w:pPr>
      <w:r>
        <w:t>changed the name to "Salsa Series"</w:t>
      </w:r>
    </w:p>
    <w:p>
      <w:pPr>
        <w:pStyle w:val="ListBullet"/>
      </w:pPr>
      <w:r>
        <w:t>moved from Golden Week 9/28 - 10/2 to Upcoming (LULAA Weekly Meeting)</w:t>
      </w:r>
    </w:p>
    <w:p>
      <w:pPr>
        <w:pStyle w:val="ListBullet"/>
      </w:pPr>
      <w:r>
        <w:t>changed the description</w:t>
      </w:r>
    </w:p>
    <w:p>
      <w:pPr>
        <w:pStyle w:val="ListBullet"/>
      </w:pPr>
      <w:r>
        <w:t>Email those who paid about the Class session change</w:t>
      </w:r>
    </w:p>
    <w:p>
      <w:pPr>
        <w:pStyle w:val="Heading2"/>
      </w:pPr>
      <w:r>
        <w:t>Joint Mixer with Delt - mediator: Joshua Negron</w:t>
      </w:r>
    </w:p>
    <w:p>
      <w:pPr>
        <w:pStyle w:val="ListBullet"/>
      </w:pPr>
      <w:r>
        <w:t>added to LULAA Weekly Meeting</w:t>
      </w:r>
    </w:p>
    <w:p>
      <w:pPr>
        <w:pStyle w:val="ListBullet"/>
      </w:pPr>
      <w:r>
        <w:t>assigned to Joshua Negron</w:t>
      </w:r>
    </w:p>
    <w:p>
      <w:pPr>
        <w:pStyle w:val="Heading2"/>
      </w:pPr>
      <w:r>
        <w:t>Diversity Weekend - mediator: Joshua Negron</w:t>
      </w:r>
    </w:p>
    <w:p>
      <w:pPr>
        <w:pStyle w:val="ListBullet"/>
      </w:pPr>
      <w:r>
        <w:t>added to LULAA Weekly Meeting</w:t>
      </w:r>
    </w:p>
    <w:p>
      <w:pPr>
        <w:pStyle w:val="ListBullet"/>
      </w:pPr>
      <w:r>
        <w:t>assigned to Joshua Negron</w:t>
      </w:r>
    </w:p>
    <w:p>
      <w:pPr>
        <w:pStyle w:val="ListBullet"/>
      </w:pPr>
      <w:r>
        <w:t>removed the description</w:t>
      </w:r>
    </w:p>
    <w:p>
      <w:pPr>
        <w:pStyle w:val="ListBullet"/>
      </w:pPr>
      <w:r>
        <w:t>Dear Student Ambassadors and Student Organization Presidents,</w:t>
      </w:r>
    </w:p>
    <w:p>
      <w:pPr>
        <w:pStyle w:val="ListBullet"/>
      </w:pPr>
      <w:r>
        <w:t xml:space="preserve"> </w:t>
      </w:r>
    </w:p>
    <w:p>
      <w:pPr>
        <w:pStyle w:val="ListBullet2"/>
      </w:pPr>
      <w:r>
        <w:t>The Office of Undergraduate Admissions is currently accepting applications for the second Diversity Hosting Weekend at Stevens on November 6-7th, 2015. This is an overnight event for current high school seniors who are interested in diversity and show promise of being members of the next undergraduate class. Visiting students will be able to, among other things, attend a class, eat in the dining hall, and explore Hoboken with a current Stevens student.</w:t>
      </w:r>
    </w:p>
    <w:p>
      <w:pPr>
        <w:pStyle w:val="ListBullet"/>
      </w:pPr>
      <w:r>
        <w:t xml:space="preserve"> </w:t>
      </w:r>
    </w:p>
    <w:p>
      <w:pPr>
        <w:pStyle w:val="ListBullet"/>
      </w:pPr>
      <w:r>
        <w:t>The event has particular focus on first generation college students and students from backgrounds traditionally underrepresented in the areas of science, technology, engineering, and mathematics (i.e. African-American/Black, Hispanic/Latino, Native American/American Indian, Native Hawaiian, Native Pacific Islander, and Native Alaskan).</w:t>
      </w:r>
    </w:p>
    <w:p>
      <w:pPr>
        <w:pStyle w:val="ListBullet"/>
      </w:pPr>
      <w:r>
        <w:t xml:space="preserve"> </w:t>
      </w:r>
    </w:p>
    <w:p>
      <w:pPr>
        <w:pStyle w:val="ListBullet"/>
      </w:pPr>
      <w:r>
        <w:t>We are once again looking for student volunteers to serve as guides (an all-day commitment for a visiting student to shadow you during the day) or ashosts (a visiting student is an overnight guest in your dorm). If you are interested in participating, please complete the volunteer form at your earliest convenience and preferably before Friday, October 23rd. Please let me know if you have any questions regarding the program.</w:t>
      </w:r>
    </w:p>
    <w:p>
      <w:pPr>
        <w:pStyle w:val="ListBullet"/>
      </w:pPr>
      <w:r>
        <w:t xml:space="preserve"> </w:t>
      </w:r>
    </w:p>
    <w:p>
      <w:pPr>
        <w:pStyle w:val="ListBullet2"/>
      </w:pPr>
      <w:r>
        <w:t>Best,</w:t>
      </w:r>
    </w:p>
    <w:p>
      <w:pPr>
        <w:pStyle w:val="ListBullet2"/>
      </w:pPr>
      <w:r>
        <w:t>Ellen</w:t>
      </w:r>
    </w:p>
    <w:p>
      <w:pPr>
        <w:pStyle w:val="ListBullet"/>
      </w:pPr>
      <w:r>
        <w:t>Form link: https://docs.google.com/forms/d/1km2JLEZWL6cJrbzM1_qUY6hdWu1aPNug29WjZBRjxiw/viewform</w:t>
      </w:r>
    </w:p>
    <w:p>
      <w:pPr>
        <w:pStyle w:val="ListBullet"/>
      </w:pPr>
      <w:r>
        <w:t>Attendance:</w:t>
      </w:r>
    </w:p>
    <w:p>
      <w:pPr>
        <w:pStyle w:val="ListBullet2"/>
      </w:pPr>
      <w:r>
        <w:t>Josh</w:t>
      </w:r>
    </w:p>
    <w:p>
      <w:pPr>
        <w:pStyle w:val="ListBullet2"/>
      </w:pPr>
      <w:r>
        <w:t>Jorge</w:t>
      </w:r>
    </w:p>
    <w:p>
      <w:pPr>
        <w:pStyle w:val="ListBullet2"/>
      </w:pPr>
      <w:r>
        <w:t>Chris</w:t>
      </w:r>
    </w:p>
    <w:p>
      <w:pPr>
        <w:pStyle w:val="ListBullet2"/>
      </w:pPr>
      <w:r>
        <w:t>Ryan</w:t>
      </w:r>
    </w:p>
    <w:p>
      <w:pPr>
        <w:pStyle w:val="Heading2"/>
      </w:pPr>
      <w:r>
        <w:t>Hoboken Historical Museum - mediator: Joshua Negron</w:t>
      </w:r>
    </w:p>
    <w:p>
      <w:pPr>
        <w:pStyle w:val="ListBullet"/>
      </w:pPr>
      <w:r>
        <w:t>added to LULAA Weekly Meeting</w:t>
      </w:r>
    </w:p>
    <w:p>
      <w:pPr>
        <w:pStyle w:val="ListBullet"/>
      </w:pPr>
      <w:r>
        <w:t>added to PayItForwardOctober</w:t>
      </w:r>
    </w:p>
    <w:p>
      <w:pPr>
        <w:pStyle w:val="ListBullet"/>
      </w:pPr>
      <w:r>
        <w:t>assigned to Joshua Negron</w:t>
      </w:r>
    </w:p>
    <w:p>
      <w:pPr>
        <w:pStyle w:val="ListBullet"/>
      </w:pPr>
      <w:r>
        <w:t>Attendance:</w:t>
      </w:r>
    </w:p>
    <w:p>
      <w:pPr>
        <w:pStyle w:val="ListBullet2"/>
      </w:pPr>
      <w:r>
        <w:t>Josh - 9:15am - 12pm</w:t>
      </w:r>
    </w:p>
    <w:p>
      <w:pPr>
        <w:pStyle w:val="Heading2"/>
      </w:pPr>
      <w:r>
        <w:t>Quesadilla Night - mediator: Jorge Rojas</w:t>
      </w:r>
    </w:p>
    <w:p>
      <w:pPr>
        <w:pStyle w:val="ListBullet"/>
      </w:pPr>
      <w:r>
        <w:t>added to LULAA Weekly Meeting</w:t>
      </w:r>
    </w:p>
    <w:p>
      <w:pPr>
        <w:pStyle w:val="ListBullet"/>
      </w:pPr>
      <w:r>
        <w:t>assigned to you</w:t>
      </w:r>
    </w:p>
    <w:p>
      <w:pPr>
        <w:pStyle w:val="ListBullet"/>
      </w:pPr>
      <w:r>
        <w:t>moved from Old Business to Upcoming (LULAA Weekly Meeting)</w:t>
      </w:r>
    </w:p>
    <w:p>
      <w:pPr>
        <w:pStyle w:val="ListBullet"/>
      </w:pPr>
      <w:r>
        <w:t>moved from Upcoming to Old Business (LULAA Weekly Meeting)</w:t>
      </w:r>
    </w:p>
    <w:p>
      <w:pPr>
        <w:pStyle w:val="ListBullet"/>
      </w:pPr>
      <w:r>
        <w:t>added the description</w:t>
      </w:r>
    </w:p>
    <w:p>
      <w:pPr>
        <w:pStyle w:val="ListBullet"/>
      </w:pPr>
      <w:r>
        <w:t>added to #quesadillaNight</w:t>
      </w:r>
    </w:p>
    <w:p>
      <w:pPr>
        <w:pStyle w:val="ListBullet"/>
      </w:pPr>
      <w:r>
        <w:t>- Alpha Sig foam party - 10/16/2015</w:t>
      </w:r>
    </w:p>
    <w:p>
      <w:pPr>
        <w:pStyle w:val="ListBullet"/>
      </w:pPr>
      <w:r>
        <w:t>-complete flyer by next week</w:t>
      </w:r>
    </w:p>
    <w:p>
      <w:pPr>
        <w:pStyle w:val="ListBullet"/>
      </w:pPr>
      <w:r>
        <w:t>-Table in front of steps</w:t>
      </w:r>
    </w:p>
    <w:p>
      <w:pPr>
        <w:pStyle w:val="ListBullet"/>
      </w:pPr>
      <w:r>
        <w:t xml:space="preserve">      Order will be taken at tables</w:t>
      </w:r>
    </w:p>
    <w:p>
      <w:pPr>
        <w:pStyle w:val="ListBullet"/>
      </w:pPr>
      <w:r>
        <w:t xml:space="preserve">      Number per Order - match number with excel sheet</w:t>
      </w:r>
    </w:p>
    <w:p>
      <w:pPr>
        <w:pStyle w:val="ListBullet"/>
      </w:pPr>
      <w:r>
        <w:t xml:space="preserve">      Tables and chairs on the lawn</w:t>
      </w:r>
    </w:p>
    <w:p>
      <w:pPr>
        <w:pStyle w:val="ListBullet"/>
      </w:pPr>
      <w:r>
        <w:t>attached https://app.asana.com/app/asana/-/download_asset?asset_id=52057693715808</w:t>
      </w:r>
    </w:p>
    <w:p>
      <w:pPr>
        <w:pStyle w:val="ListBullet"/>
      </w:pPr>
      <w:r>
        <w:t>changed the description</w:t>
      </w:r>
    </w:p>
    <w:p>
      <w:pPr>
        <w:pStyle w:val="ListBullet"/>
      </w:pPr>
      <w:r>
        <w:t>changed the due date to October 16, 10:00pm</w:t>
      </w:r>
    </w:p>
    <w:p>
      <w:pPr>
        <w:pStyle w:val="ListBullet"/>
      </w:pPr>
      <w:r>
        <w:t>changed the description</w:t>
      </w:r>
    </w:p>
    <w:p>
      <w:pPr>
        <w:pStyle w:val="ListBullet"/>
      </w:pPr>
      <w:r>
        <w:t>tentative - Oct 30th - Lodgeween</w:t>
      </w:r>
    </w:p>
    <w:p>
      <w:pPr>
        <w:pStyle w:val="ListBullet"/>
      </w:pPr>
      <w:r>
        <w:t>changed the description</w:t>
      </w:r>
    </w:p>
    <w:p>
      <w:pPr>
        <w:pStyle w:val="ListBullet"/>
      </w:pPr>
      <w:r>
        <w:t>added Ryan Bertani as a follower</w:t>
      </w:r>
    </w:p>
    <w:p>
      <w:pPr>
        <w:pStyle w:val="ListBullet"/>
      </w:pPr>
      <w:r>
        <w:t>moved from Old Business to Upcoming (LULAA Weekly Meeting)</w:t>
      </w:r>
    </w:p>
    <w:p>
      <w:pPr>
        <w:pStyle w:val="ListBullet"/>
      </w:pPr>
      <w:r>
        <w:t>changed the description</w:t>
      </w:r>
    </w:p>
    <w:p>
      <w:pPr>
        <w:pStyle w:val="ListBullet"/>
      </w:pPr>
      <w:r>
        <w:t>changed the description</w:t>
      </w:r>
    </w:p>
    <w:p>
      <w:pPr>
        <w:pStyle w:val="ListBullet"/>
      </w:pPr>
      <w:r>
        <w:t>1. Budget: $170</w:t>
      </w:r>
    </w:p>
    <w:p>
      <w:pPr>
        <w:pStyle w:val="ListBullet"/>
      </w:pPr>
      <w:r>
        <w:t xml:space="preserve">2. Date: October 30th </w:t>
      </w:r>
    </w:p>
    <w:p>
      <w:pPr>
        <w:pStyle w:val="ListBullet"/>
      </w:pPr>
      <w:r>
        <w:t xml:space="preserve">3. https://app.asana.com/0/24426062127244/24426062127244 will draw a schematic of the lawn set up </w:t>
      </w:r>
    </w:p>
    <w:p>
      <w:pPr>
        <w:pStyle w:val="ListBullet"/>
      </w:pPr>
      <w:r>
        <w:t>4. Required Number of brothers: 3 cookers, 1 running security, 1 social stuff, 2 table runners</w:t>
      </w:r>
    </w:p>
    <w:p>
      <w:pPr>
        <w:pStyle w:val="ListBullet"/>
      </w:pPr>
      <w:r>
        <w:t xml:space="preserve">5. Items will be purchased: Tom </w:t>
      </w:r>
    </w:p>
    <w:p>
      <w:pPr>
        <w:pStyle w:val="ListBullet"/>
      </w:pPr>
      <w:r>
        <w:t>6. Set up time: 7pm</w:t>
      </w:r>
    </w:p>
    <w:p>
      <w:pPr>
        <w:pStyle w:val="ListBullet"/>
      </w:pPr>
      <w:r>
        <w:t>7. Time of Event: 10pm - 4am</w:t>
      </w:r>
    </w:p>
    <w:p>
      <w:pPr>
        <w:pStyle w:val="ListBullet"/>
      </w:pPr>
      <w:r>
        <w:t xml:space="preserve">8. Sign and Chalk to attract customers: Ryan </w:t>
      </w:r>
    </w:p>
    <w:p>
      <w:pPr>
        <w:pStyle w:val="ListBullet"/>
      </w:pPr>
      <w:r>
        <w:t>9. Flier is attached</w:t>
      </w:r>
    </w:p>
    <w:p>
      <w:pPr>
        <w:pStyle w:val="ListBullet"/>
      </w:pPr>
    </w:p>
    <w:p>
      <w:pPr>
        <w:pStyle w:val="ListBullet"/>
      </w:pPr>
      <w:r>
        <w:t>Ryan to provide update</w:t>
      </w:r>
    </w:p>
    <w:p>
      <w:pPr>
        <w:pStyle w:val="Heading2"/>
      </w:pPr>
      <w:r>
        <w:t>Epic Rap Battles Update - mediator: Joshua Negron</w:t>
      </w:r>
    </w:p>
    <w:p>
      <w:pPr>
        <w:pStyle w:val="ListBullet"/>
      </w:pPr>
      <w:r>
        <w:t>added to LULAA Weekly Meeting</w:t>
      </w:r>
    </w:p>
    <w:p>
      <w:pPr>
        <w:pStyle w:val="ListBullet"/>
      </w:pPr>
      <w:r>
        <w:t>assigned to Joshua Negron</w:t>
      </w:r>
    </w:p>
    <w:p>
      <w:pPr>
        <w:pStyle w:val="ListBullet"/>
      </w:pPr>
      <w:r>
        <w:t>moved into Upcoming (LULAA Weekly Meeting)</w:t>
      </w:r>
    </w:p>
    <w:p>
      <w:pPr>
        <w:pStyle w:val="ListBullet"/>
      </w:pPr>
      <w:r>
        <w:t>added the description</w:t>
      </w:r>
    </w:p>
    <w:p>
      <w:pPr>
        <w:pStyle w:val="ListBullet"/>
      </w:pPr>
      <w:r>
        <w:t>added to #epicRapBattles</w:t>
      </w:r>
    </w:p>
    <w:p>
      <w:pPr>
        <w:pStyle w:val="ListBullet"/>
      </w:pPr>
      <w:r>
        <w:t>https://docs.google.com/document/d/1pqJyJm9tlDQO_hSSlCodS7dq3m05jBJgPrBXEeqmOr0/edit?usp=sharing</w:t>
      </w:r>
    </w:p>
    <w:p>
      <w:pPr>
        <w:pStyle w:val="ListBullet"/>
      </w:pPr>
      <w:r>
        <w:t>Send out email  - 9/18/15</w:t>
      </w:r>
    </w:p>
    <w:p>
      <w:pPr>
        <w:pStyle w:val="ListBullet"/>
      </w:pPr>
      <w:r>
        <w:t xml:space="preserve">         - Collect people to perform</w:t>
      </w:r>
    </w:p>
    <w:p>
      <w:pPr>
        <w:pStyle w:val="ListBullet"/>
      </w:pPr>
      <w:r>
        <w:t>changed the description</w:t>
      </w:r>
    </w:p>
    <w:p>
      <w:pPr>
        <w:pStyle w:val="ListBullet"/>
      </w:pPr>
      <w:r>
        <w:t>moved from Upcoming to Chapter Updates (LULAA Weekly Meeting)</w:t>
      </w:r>
    </w:p>
    <w:p>
      <w:pPr>
        <w:pStyle w:val="ListBullet"/>
      </w:pPr>
      <w:r>
        <w:t>October 3rd - Sign ups close</w:t>
      </w:r>
    </w:p>
    <w:p>
      <w:pPr>
        <w:pStyle w:val="ListBullet"/>
      </w:pPr>
      <w:r>
        <w:t>October 21st - Raps must be ready</w:t>
      </w:r>
    </w:p>
    <w:p>
      <w:pPr>
        <w:pStyle w:val="ListBullet"/>
      </w:pPr>
      <w:r>
        <w:t>November 4th - Rehearsals</w:t>
      </w:r>
    </w:p>
    <w:p>
      <w:pPr>
        <w:pStyle w:val="ListBullet"/>
      </w:pPr>
      <w:r>
        <w:t>moved from Chapter Updates to Upcoming (LULAA Weekly Meeting)</w:t>
      </w:r>
    </w:p>
    <w:p>
      <w:pPr>
        <w:pStyle w:val="ListBullet"/>
      </w:pPr>
      <w:r>
        <w:t>Promote performers</w:t>
      </w:r>
    </w:p>
    <w:p>
      <w:pPr>
        <w:pStyle w:val="ListBullet2"/>
      </w:pPr>
      <w:r>
        <w:t>Justin</w:t>
      </w:r>
    </w:p>
    <w:p>
      <w:pPr>
        <w:pStyle w:val="ListBullet2"/>
      </w:pPr>
      <w:r>
        <w:t>Eddy</w:t>
      </w:r>
    </w:p>
    <w:p>
      <w:pPr>
        <w:pStyle w:val="ListBullet2"/>
      </w:pPr>
      <w:r>
        <w:t>Divy</w:t>
      </w:r>
    </w:p>
    <w:p>
      <w:pPr>
        <w:pStyle w:val="ListBullet2"/>
      </w:pPr>
      <w:r>
        <w:t>Jake Krantz</w:t>
      </w:r>
    </w:p>
    <w:p>
      <w:pPr>
        <w:pStyle w:val="ListBullet2"/>
      </w:pPr>
      <w:r>
        <w:t>Matt Shanerman</w:t>
      </w:r>
    </w:p>
    <w:p>
      <w:pPr>
        <w:pStyle w:val="ListBullet2"/>
      </w:pPr>
      <w:r>
        <w:t>Kevin Rafferty</w:t>
      </w:r>
    </w:p>
    <w:p>
      <w:pPr>
        <w:pStyle w:val="ListBullet2"/>
      </w:pPr>
      <w:r>
        <w:t>Andrew Caruso</w:t>
      </w:r>
    </w:p>
    <w:p>
      <w:pPr>
        <w:pStyle w:val="Heading1"/>
      </w:pPr>
      <w:r>
        <w:t>Dilemas</w:t>
      </w:r>
    </w:p>
    <w:p>
      <w:pPr>
        <w:pStyle w:val="Heading2"/>
      </w:pPr>
      <w:r>
        <w:t>Thea's Email about NALFO Expansion - mediator: Ryan Bertani</w:t>
      </w:r>
    </w:p>
    <w:p>
      <w:pPr>
        <w:pStyle w:val="ListBullet"/>
      </w:pPr>
      <w:r>
        <w:t>added to LULAA Weekly Meeting</w:t>
      </w:r>
    </w:p>
    <w:p>
      <w:pPr>
        <w:pStyle w:val="ListBullet"/>
      </w:pPr>
      <w:r>
        <w:t>Lambda theta phi stevens website - http://web.stevens.edu/lambda1975/brothers.html</w:t>
      </w:r>
    </w:p>
    <w:p>
      <w:pPr>
        <w:pStyle w:val="ListBullet"/>
      </w:pPr>
      <w:r>
        <w:t>Tom , Ryan, Chris are meeting with Thea on Tuesday Oct 6 @ 2 pm</w:t>
      </w:r>
    </w:p>
    <w:p>
      <w:pPr>
        <w:pStyle w:val="ListBullet"/>
      </w:pPr>
      <w:r>
        <w:t>assigned to Ryan Bertani</w:t>
      </w:r>
    </w:p>
    <w:p>
      <w:pPr>
        <w:pStyle w:val="ListBullet"/>
      </w:pPr>
      <w:r>
        <w:t>added the description</w:t>
      </w:r>
    </w:p>
    <w:p>
      <w:pPr>
        <w:pStyle w:val="ListBullet"/>
      </w:pPr>
      <w:r>
        <w:t>Push that to next Monday</w:t>
      </w:r>
    </w:p>
    <w:p>
      <w:pPr>
        <w:pStyle w:val="Heading2"/>
      </w:pPr>
      <w:r>
        <w:t>Respect amongst brothers - mediator: Jorge Rojas</w:t>
      </w:r>
    </w:p>
    <w:p>
      <w:pPr>
        <w:pStyle w:val="ListBullet"/>
      </w:pPr>
      <w:r>
        <w:t>added to LULAA Weekly Meeting</w:t>
      </w:r>
    </w:p>
    <w:p>
      <w:pPr>
        <w:pStyle w:val="ListBullet"/>
      </w:pPr>
      <w:r>
        <w:t>assigned to you</w:t>
      </w:r>
    </w:p>
    <w:p>
      <w:pPr>
        <w:pStyle w:val="ListBullet"/>
      </w:pPr>
      <w:r>
        <w:t>Come up with ideas for next week</w:t>
      </w:r>
    </w:p>
    <w:p>
      <w:pPr>
        <w:pStyle w:val="ListBullet"/>
      </w:pPr>
      <w:r>
        <w:t>Jorge to make schedule of events - Chapter Retreat</w:t>
      </w:r>
    </w:p>
    <w:p>
      <w:pPr>
        <w:pStyle w:val="Heading2"/>
      </w:pPr>
      <w:r>
        <w:t>Giving up Oct 13 Salsa Series - mediator: Joshua Negron</w:t>
      </w:r>
    </w:p>
    <w:p>
      <w:pPr>
        <w:pStyle w:val="ListBullet"/>
      </w:pPr>
      <w:r>
        <w:t>added to LULAA Weekly Meeting</w:t>
      </w:r>
    </w:p>
    <w:p>
      <w:pPr>
        <w:pStyle w:val="ListBullet"/>
      </w:pPr>
      <w:r>
        <w:t>assigned to Joshua Negron</w:t>
      </w:r>
    </w:p>
    <w:p>
      <w:pPr>
        <w:pStyle w:val="ListBullet"/>
      </w:pPr>
      <w:r>
        <w:t>Keeping it for practice session</w:t>
      </w:r>
    </w:p>
    <w:p>
      <w:pPr>
        <w:pStyle w:val="Heading1"/>
      </w:pPr>
      <w:r>
        <w:t xml:space="preserve">Table Discussion </w:t>
      </w:r>
    </w:p>
    <w:p>
      <w:pPr>
        <w:pStyle w:val="Heading1"/>
      </w:pPr>
      <w:r>
        <w:t>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