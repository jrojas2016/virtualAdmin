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 Unidad Latina, Lambda Upsilon Lambda Fraternity, Inc.</w:t>
      </w:r>
    </w:p>
    <w:p>
      <w:r>
        <w:t>Alpha Alpha Chapter Agenda 2015-10-22</w:t>
      </w:r>
    </w:p>
    <w:p>
      <w:pPr>
        <w:pStyle w:val="Heading1"/>
      </w:pPr>
      <w:r>
        <w:t>Attendance</w:t>
      </w:r>
    </w:p>
    <w:p>
      <w:pPr>
        <w:pStyle w:val="ListBullet"/>
      </w:pPr>
      <w:r>
        <w:t>Ryan Bertani - Present</w:t>
      </w:r>
    </w:p>
    <w:p>
      <w:pPr>
        <w:pStyle w:val="ListBullet"/>
      </w:pPr>
      <w:r>
        <w:t>Jorge Rojas - Present</w:t>
      </w:r>
    </w:p>
    <w:p>
      <w:pPr>
        <w:pStyle w:val="ListBullet"/>
      </w:pPr>
      <w:r>
        <w:t>Christopher Melendrez - Present</w:t>
      </w:r>
    </w:p>
    <w:p>
      <w:pPr>
        <w:pStyle w:val="ListBullet"/>
      </w:pPr>
      <w:r>
        <w:t>Jose Angeles - Present</w:t>
      </w:r>
    </w:p>
    <w:p>
      <w:pPr>
        <w:pStyle w:val="ListBullet"/>
      </w:pPr>
      <w:r>
        <w:t>Tom Cruz - Present</w:t>
      </w:r>
    </w:p>
    <w:p>
      <w:pPr>
        <w:pStyle w:val="ListBullet"/>
      </w:pPr>
      <w:r>
        <w:t>Armando Rosa - Present</w:t>
      </w:r>
    </w:p>
    <w:p>
      <w:pPr>
        <w:pStyle w:val="ListBullet"/>
      </w:pPr>
      <w:r>
        <w:t>Joshua Negron - Present</w:t>
      </w:r>
    </w:p>
    <w:p>
      <w:pPr>
        <w:pStyle w:val="Heading1"/>
      </w:pPr>
      <w:r>
        <w:t>UGC &amp; MGC Updates</w:t>
      </w:r>
    </w:p>
    <w:p>
      <w:pPr>
        <w:pStyle w:val="Heading2"/>
      </w:pPr>
      <w:r>
        <w:t>UGC - mediator: Christopher Melendrez</w:t>
      </w:r>
    </w:p>
    <w:p>
      <w:pPr>
        <w:pStyle w:val="ListBullet"/>
      </w:pPr>
      <w:r>
        <w:t>added to LULAA Weekly Meeting</w:t>
      </w:r>
    </w:p>
    <w:p>
      <w:pPr>
        <w:pStyle w:val="ListBullet"/>
      </w:pPr>
      <w:r>
        <w:t>Ryan forward email to UGC</w:t>
      </w:r>
    </w:p>
    <w:p>
      <w:pPr>
        <w:pStyle w:val="ListBullet"/>
      </w:pPr>
      <w:r>
        <w:t>Chris - Chapter Rep</w:t>
      </w:r>
    </w:p>
    <w:p>
      <w:pPr>
        <w:pStyle w:val="ListBullet"/>
      </w:pPr>
      <w:r>
        <w:t>assigned to Christopher Melendrez</w:t>
      </w:r>
    </w:p>
    <w:p>
      <w:pPr>
        <w:pStyle w:val="ListBullet"/>
      </w:pPr>
      <w:r>
        <w:t>changed the description</w:t>
      </w:r>
    </w:p>
    <w:p>
      <w:pPr>
        <w:pStyle w:val="ListBullet"/>
      </w:pPr>
      <w:r>
        <w:t>Accreditation Program</w:t>
      </w:r>
    </w:p>
    <w:p>
      <w:pPr>
        <w:pStyle w:val="ListBullet2"/>
      </w:pPr>
      <w:r>
        <w:t>Making sure the rubric accommodates the interests of all chapters on campus</w:t>
      </w:r>
    </w:p>
    <w:p>
      <w:pPr>
        <w:pStyle w:val="ListBullet2"/>
      </w:pPr>
      <w:r>
        <w:t>Redline program and rubric for next UGC meeting</w:t>
      </w:r>
    </w:p>
    <w:p>
      <w:pPr>
        <w:pStyle w:val="ListBullet"/>
      </w:pPr>
      <w:r>
        <w:t>changed the description</w:t>
      </w:r>
    </w:p>
    <w:p>
      <w:pPr>
        <w:pStyle w:val="ListBullet"/>
      </w:pPr>
      <w:r>
        <w:t>attached https://app.asana.com/app/asana/-/download_asset?asset_id=58213537153433</w:t>
      </w:r>
    </w:p>
    <w:p>
      <w:pPr>
        <w:pStyle w:val="ListBullet"/>
      </w:pPr>
      <w:r>
        <w:t>changed the description</w:t>
      </w:r>
    </w:p>
    <w:p>
      <w:pPr>
        <w:pStyle w:val="ListBullet"/>
      </w:pPr>
      <w:r>
        <w:t>attached https://app.asana.com/app/asana/-/download_asset?asset_id=58982060454576</w:t>
      </w:r>
    </w:p>
    <w:p>
      <w:pPr>
        <w:pStyle w:val="ListBullet"/>
      </w:pPr>
      <w:r>
        <w:t>Vote in favor to Carrick's Version</w:t>
      </w:r>
    </w:p>
    <w:p>
      <w:pPr>
        <w:pStyle w:val="ListBullet"/>
      </w:pPr>
      <w:r>
        <w:t>4- 0</w:t>
      </w:r>
    </w:p>
    <w:p>
      <w:pPr>
        <w:pStyle w:val="ListBullet"/>
      </w:pPr>
      <w:r>
        <w:t>Both versions will work in our favor. We can already fulfill at least 3 stars</w:t>
      </w:r>
    </w:p>
    <w:p>
      <w:pPr>
        <w:pStyle w:val="Heading2"/>
      </w:pPr>
      <w:r>
        <w:t>MGC - mediator: Christopher Melendrez</w:t>
      </w:r>
    </w:p>
    <w:p>
      <w:pPr>
        <w:pStyle w:val="ListBullet"/>
      </w:pPr>
      <w:r>
        <w:t>added to LULAA Weekly Meeting</w:t>
      </w:r>
    </w:p>
    <w:p>
      <w:pPr>
        <w:pStyle w:val="ListBullet"/>
      </w:pPr>
      <w:r>
        <w:t>assigned to Jose Angeles</w:t>
      </w:r>
    </w:p>
    <w:p>
      <w:pPr>
        <w:pStyle w:val="ListBullet"/>
      </w:pPr>
      <w:r>
        <w:t>assigned to Christopher Melendrez</w:t>
      </w:r>
    </w:p>
    <w:p>
      <w:pPr>
        <w:pStyle w:val="ListBullet"/>
      </w:pPr>
      <w:r>
        <w:t>Yard Show</w:t>
      </w:r>
    </w:p>
    <w:p>
      <w:pPr>
        <w:pStyle w:val="ListBullet2"/>
      </w:pPr>
      <w:r>
        <w:t>Had to postpone event to October 28 @ 8pm</w:t>
      </w:r>
    </w:p>
    <w:p>
      <w:pPr>
        <w:pStyle w:val="ListBullet2"/>
      </w:pPr>
      <w:r>
        <w:t>Participants</w:t>
      </w:r>
    </w:p>
    <w:p>
      <w:pPr>
        <w:pStyle w:val="ListBullet3"/>
      </w:pPr>
      <w:r>
        <w:t>LSU, MSU, OPB, LUL</w:t>
      </w:r>
    </w:p>
    <w:p>
      <w:pPr>
        <w:pStyle w:val="ListBullet"/>
      </w:pPr>
      <w:r>
        <w:t>Dia de los Muertos - Altar presentation and guarding</w:t>
      </w:r>
    </w:p>
    <w:p>
      <w:pPr>
        <w:pStyle w:val="ListBullet2"/>
      </w:pPr>
      <w:r>
        <w:t>guarded by the members of MGC</w:t>
      </w:r>
    </w:p>
    <w:p>
      <w:pPr>
        <w:pStyle w:val="Heading1"/>
      </w:pPr>
      <w:r>
        <w:t>Pay It Forward October</w:t>
      </w:r>
    </w:p>
    <w:p>
      <w:pPr>
        <w:pStyle w:val="Heading2"/>
      </w:pPr>
      <w:r>
        <w:t>Hoboken HOPE (10/15/15) - mediator: Ryan Bertani</w:t>
      </w:r>
    </w:p>
    <w:p>
      <w:pPr>
        <w:pStyle w:val="ListBullet"/>
      </w:pPr>
      <w:r>
        <w:t>added to LULAA Weekly Meeting</w:t>
      </w:r>
    </w:p>
    <w:p>
      <w:pPr>
        <w:pStyle w:val="ListBullet"/>
      </w:pPr>
      <w:r>
        <w:t>assigned to Ryan Bertani</w:t>
      </w:r>
    </w:p>
    <w:p>
      <w:pPr>
        <w:pStyle w:val="ListBullet"/>
      </w:pPr>
      <w:r>
        <w:t>changed the description</w:t>
      </w:r>
    </w:p>
    <w:p>
      <w:pPr>
        <w:pStyle w:val="ListBullet"/>
      </w:pPr>
      <w:r>
        <w:t>changed the name to "Hoboken HOPE "</w:t>
      </w:r>
    </w:p>
    <w:p>
      <w:pPr>
        <w:pStyle w:val="ListBullet"/>
      </w:pPr>
      <w:r>
        <w:t>Event Details:</w:t>
      </w:r>
    </w:p>
    <w:p>
      <w:pPr>
        <w:pStyle w:val="ListBullet2"/>
      </w:pPr>
      <w:r>
        <w:t>Thursday October 15th @ 7-11 pm</w:t>
      </w:r>
    </w:p>
    <w:p>
      <w:pPr>
        <w:pStyle w:val="ListBullet2"/>
      </w:pPr>
      <w:r>
        <w:t>$125 ticket yet if you volunteer it is free</w:t>
      </w:r>
    </w:p>
    <w:p>
      <w:pPr>
        <w:pStyle w:val="ListBullet"/>
      </w:pPr>
      <w:r>
        <w:t>Attendance</w:t>
      </w:r>
    </w:p>
    <w:p>
      <w:pPr>
        <w:pStyle w:val="ListBullet2"/>
      </w:pPr>
      <w:r>
        <w:t>Ryan</w:t>
      </w:r>
    </w:p>
    <w:p>
      <w:pPr>
        <w:pStyle w:val="ListBullet2"/>
      </w:pPr>
      <w:r>
        <w:t>Jorge (maybe)</w:t>
      </w:r>
    </w:p>
    <w:p>
      <w:pPr>
        <w:pStyle w:val="ListBullet2"/>
      </w:pPr>
      <w:r>
        <w:t>Chris (maybe)</w:t>
      </w:r>
    </w:p>
    <w:p>
      <w:pPr>
        <w:pStyle w:val="ListBullet2"/>
      </w:pPr>
      <w:r>
        <w:t>Armando</w:t>
      </w:r>
    </w:p>
    <w:p>
      <w:pPr>
        <w:pStyle w:val="ListBullet"/>
      </w:pPr>
      <w:r>
        <w:t>moved from Chapter Updates to Upcoming (LULAA Weekly Meeting)</w:t>
      </w:r>
    </w:p>
    <w:p>
      <w:pPr>
        <w:pStyle w:val="ListBullet"/>
      </w:pPr>
      <w:r>
        <w:t>changed the name to "Hoboken HOPE (10/15/15)"</w:t>
      </w:r>
    </w:p>
    <w:p>
      <w:pPr>
        <w:pStyle w:val="ListBullet"/>
      </w:pPr>
      <w:r>
        <w:t>moved from Upcoming to Pay It Forward October (LULAA Weekly Meeting)</w:t>
      </w:r>
    </w:p>
    <w:p>
      <w:pPr>
        <w:pStyle w:val="ListBullet"/>
      </w:pPr>
      <w:r>
        <w:t>Josh - email her back to confirm</w:t>
      </w:r>
    </w:p>
    <w:p>
      <w:pPr>
        <w:pStyle w:val="ListBullet"/>
      </w:pPr>
      <w:r>
        <w:t>PI Participation</w:t>
      </w:r>
    </w:p>
    <w:p>
      <w:pPr>
        <w:pStyle w:val="ListBullet2"/>
      </w:pPr>
      <w:r>
        <w:t>Matt, Bryan, Emmanuel, Alex</w:t>
      </w:r>
    </w:p>
    <w:p>
      <w:pPr>
        <w:pStyle w:val="ListBullet"/>
      </w:pPr>
      <w:r>
        <w:t>changed the description</w:t>
      </w:r>
    </w:p>
    <w:p>
      <w:pPr>
        <w:pStyle w:val="ListBullet"/>
      </w:pPr>
      <w:r>
        <w:t>Attendance</w:t>
      </w:r>
    </w:p>
    <w:p>
      <w:pPr>
        <w:pStyle w:val="ListBullet2"/>
      </w:pPr>
      <w:r>
        <w:t>Josh - 3 hours</w:t>
      </w:r>
    </w:p>
    <w:p>
      <w:pPr>
        <w:pStyle w:val="ListBullet2"/>
      </w:pPr>
      <w:r>
        <w:t>Ryan - 2.5 hours</w:t>
      </w:r>
    </w:p>
    <w:p>
      <w:pPr>
        <w:pStyle w:val="ListBullet2"/>
      </w:pPr>
      <w:r>
        <w:t>Bryan</w:t>
      </w:r>
    </w:p>
    <w:p>
      <w:pPr>
        <w:pStyle w:val="ListBullet2"/>
      </w:pPr>
      <w:r>
        <w:t>Emmanuel</w:t>
      </w:r>
    </w:p>
    <w:p>
      <w:pPr>
        <w:pStyle w:val="ListBullet2"/>
      </w:pPr>
      <w:r>
        <w:t>Alex</w:t>
      </w:r>
    </w:p>
    <w:p>
      <w:pPr>
        <w:pStyle w:val="Heading2"/>
      </w:pPr>
      <w:r>
        <w:t>Breast Cancer Walk (10/18/15) - mediator: EBOARD</w:t>
      </w:r>
    </w:p>
    <w:p>
      <w:pPr>
        <w:pStyle w:val="ListBullet"/>
      </w:pPr>
      <w:r>
        <w:t>added to LULAA Weekly Meeting</w:t>
      </w:r>
    </w:p>
    <w:p>
      <w:pPr>
        <w:pStyle w:val="ListBullet"/>
      </w:pPr>
      <w:r>
        <w:t>changed the name to "Breast Cancer Walk (10/18/15)"</w:t>
      </w:r>
    </w:p>
    <w:p>
      <w:pPr>
        <w:pStyle w:val="ListBullet"/>
      </w:pPr>
      <w:r>
        <w:t>Attendance</w:t>
      </w:r>
    </w:p>
    <w:p>
      <w:pPr>
        <w:pStyle w:val="ListBullet2"/>
      </w:pPr>
      <w:r>
        <w:t>Josh - 3 hours</w:t>
      </w:r>
    </w:p>
    <w:p>
      <w:pPr>
        <w:pStyle w:val="ListBullet2"/>
      </w:pPr>
      <w:r>
        <w:t>Ryan - 3 hours</w:t>
      </w:r>
    </w:p>
    <w:p>
      <w:pPr>
        <w:pStyle w:val="Heading2"/>
      </w:pPr>
      <w:r>
        <w:t>Be the Match (10/19 - 10/20) - mediator: Joshua Negron</w:t>
      </w:r>
    </w:p>
    <w:p>
      <w:pPr>
        <w:pStyle w:val="ListBullet"/>
      </w:pPr>
      <w:r>
        <w:t>added to LULAA Weekly Meeting</w:t>
      </w:r>
    </w:p>
    <w:p>
      <w:pPr>
        <w:pStyle w:val="ListBullet"/>
      </w:pPr>
      <w:r>
        <w:t>assigned to Joshua Negron</w:t>
      </w:r>
    </w:p>
    <w:p>
      <w:pPr>
        <w:pStyle w:val="ListBullet"/>
      </w:pPr>
      <w:r>
        <w:t>changed the name to "Be the Match (10/19 - 10/20) "</w:t>
      </w:r>
    </w:p>
    <w:p>
      <w:pPr>
        <w:pStyle w:val="ListBullet"/>
      </w:pPr>
      <w:r>
        <w:t>removed the description</w:t>
      </w:r>
    </w:p>
    <w:p>
      <w:pPr>
        <w:pStyle w:val="ListBullet"/>
      </w:pPr>
      <w:r>
        <w:t>Great experience with Lauren</w:t>
      </w:r>
    </w:p>
    <w:p>
      <w:pPr>
        <w:pStyle w:val="ListBullet"/>
      </w:pPr>
      <w:r>
        <w:t>Super easy community serice</w:t>
      </w:r>
    </w:p>
    <w:p>
      <w:pPr>
        <w:pStyle w:val="ListBullet"/>
      </w:pPr>
      <w:r>
        <w:t>Would like to work with us next semester</w:t>
      </w:r>
    </w:p>
    <w:p>
      <w:pPr>
        <w:pStyle w:val="ListBullet"/>
      </w:pPr>
      <w:r>
        <w:t>Takeaways</w:t>
      </w:r>
    </w:p>
    <w:p>
      <w:pPr>
        <w:pStyle w:val="ListBullet2"/>
      </w:pPr>
      <w:r>
        <w:t>Do times earlier</w:t>
      </w:r>
    </w:p>
    <w:p>
      <w:pPr>
        <w:pStyle w:val="ListBullet2"/>
      </w:pPr>
      <w:r>
        <w:t>Have other orgs participate</w:t>
      </w:r>
    </w:p>
    <w:p>
      <w:pPr>
        <w:pStyle w:val="ListBullet"/>
      </w:pPr>
      <w:r>
        <w:t>Attendance</w:t>
      </w:r>
    </w:p>
    <w:p>
      <w:pPr>
        <w:pStyle w:val="ListBullet2"/>
      </w:pPr>
      <w:r>
        <w:t>Ryan - 3 hours total</w:t>
      </w:r>
    </w:p>
    <w:p>
      <w:pPr>
        <w:pStyle w:val="ListBullet2"/>
      </w:pPr>
      <w:r>
        <w:t>Josh - 9 hours</w:t>
      </w:r>
    </w:p>
    <w:p>
      <w:pPr>
        <w:pStyle w:val="ListBullet2"/>
      </w:pPr>
      <w:r>
        <w:t>Jorge - 2 hours</w:t>
      </w:r>
    </w:p>
    <w:p>
      <w:pPr>
        <w:pStyle w:val="ListBullet2"/>
      </w:pPr>
      <w:r>
        <w:t>Chris - 2 hours</w:t>
      </w:r>
    </w:p>
    <w:p>
      <w:pPr>
        <w:pStyle w:val="Heading2"/>
      </w:pPr>
      <w:r>
        <w:t>Jubilee Tutoring - SHPE (Dates vary) - mediator: Ryan Bertani</w:t>
      </w:r>
    </w:p>
    <w:p>
      <w:pPr>
        <w:pStyle w:val="ListBullet"/>
      </w:pPr>
      <w:r>
        <w:t>added to LULAA Weekly Meeting</w:t>
      </w:r>
    </w:p>
    <w:p>
      <w:pPr>
        <w:pStyle w:val="ListBullet"/>
      </w:pPr>
      <w:r>
        <w:t>assigned to Ryan Bertani</w:t>
      </w:r>
    </w:p>
    <w:p>
      <w:pPr>
        <w:pStyle w:val="ListBullet"/>
      </w:pPr>
      <w:r>
        <w:t>changed the description</w:t>
      </w:r>
    </w:p>
    <w:p>
      <w:pPr>
        <w:pStyle w:val="ListBullet"/>
      </w:pPr>
      <w:r>
        <w:t>changed the name to "Jubilee Tutoring - SHPE (Dates vary) "</w:t>
      </w:r>
    </w:p>
    <w:p>
      <w:pPr>
        <w:pStyle w:val="ListBullet"/>
      </w:pPr>
      <w:r>
        <w:t>Community Service opportunity with SHPE</w:t>
      </w:r>
    </w:p>
    <w:p>
      <w:pPr>
        <w:pStyle w:val="ListBullet"/>
      </w:pPr>
      <w:r>
        <w:t>Sign ups</w:t>
      </w:r>
    </w:p>
    <w:p>
      <w:pPr>
        <w:pStyle w:val="ListBullet2"/>
      </w:pPr>
      <w:r>
        <w:t>Ryan</w:t>
      </w:r>
    </w:p>
    <w:p>
      <w:pPr>
        <w:pStyle w:val="Heading2"/>
      </w:pPr>
      <w:r>
        <w:t>Hoboken Historical Museum (10/25/15) - mediator: Joshua Negron</w:t>
      </w:r>
    </w:p>
    <w:p>
      <w:pPr>
        <w:pStyle w:val="ListBullet"/>
      </w:pPr>
      <w:r>
        <w:t>added to LULAA Weekly Meeting</w:t>
      </w:r>
    </w:p>
    <w:p>
      <w:pPr>
        <w:pStyle w:val="ListBullet"/>
      </w:pPr>
      <w:r>
        <w:t>added to PayItForwardOctober</w:t>
      </w:r>
    </w:p>
    <w:p>
      <w:pPr>
        <w:pStyle w:val="ListBullet"/>
      </w:pPr>
      <w:r>
        <w:t>assigned to Joshua Negron</w:t>
      </w:r>
    </w:p>
    <w:p>
      <w:pPr>
        <w:pStyle w:val="ListBullet"/>
      </w:pPr>
      <w:r>
        <w:t>Attendance:</w:t>
      </w:r>
    </w:p>
    <w:p>
      <w:pPr>
        <w:pStyle w:val="ListBullet2"/>
      </w:pPr>
      <w:r>
        <w:t>Josh - 9:15am - 12pm</w:t>
      </w:r>
    </w:p>
    <w:p>
      <w:pPr>
        <w:pStyle w:val="ListBullet"/>
      </w:pPr>
      <w:r>
        <w:t>changed the name to "Hoboken Historical Museum (10/25/15)"</w:t>
      </w:r>
    </w:p>
    <w:p>
      <w:pPr>
        <w:pStyle w:val="ListBullet"/>
      </w:pPr>
      <w:r>
        <w:t>moved from Upcoming to Pay It Forward October (LULAA Weekly Meeting)</w:t>
      </w:r>
    </w:p>
    <w:p>
      <w:pPr>
        <w:pStyle w:val="ListBullet"/>
      </w:pPr>
      <w:r>
        <w:t>changed the description</w:t>
      </w:r>
    </w:p>
    <w:p>
      <w:pPr>
        <w:pStyle w:val="ListBullet"/>
      </w:pPr>
      <w:r>
        <w:t>Sunday, October 25</w:t>
      </w:r>
    </w:p>
    <w:p>
      <w:pPr>
        <w:pStyle w:val="ListBullet"/>
      </w:pPr>
      <w:r>
        <w:t>Hoboken Historical Museum 2015 Hoboken House Tour. Wewill be featuring the Ruesterholz Admissions Center and the Taylor and da VinciCollections in the S.C. Williams Library as stops along the tour.</w:t>
      </w:r>
    </w:p>
    <w:p>
      <w:pPr>
        <w:pStyle w:val="ListBullet"/>
      </w:pPr>
      <w:r>
        <w:t xml:space="preserve">To assist with managing lines and greeting and guidingguests through the various tour stops from 9:15 – 4:00pm. </w:t>
      </w:r>
    </w:p>
    <w:p>
      <w:pPr>
        <w:pStyle w:val="ListBullet"/>
      </w:pPr>
      <w:r>
        <w:t xml:space="preserve"> </w:t>
      </w:r>
    </w:p>
    <w:p>
      <w:pPr>
        <w:pStyle w:val="ListBullet"/>
      </w:pPr>
      <w:r>
        <w:t>Please reply no later than Monday, October 19.During the week of October 19, I will be in touch with confirmedvolunteers concerning additional details and shift information.</w:t>
      </w:r>
    </w:p>
    <w:p>
      <w:pPr>
        <w:pStyle w:val="ListBullet"/>
      </w:pPr>
      <w:r>
        <w:t>changed the description</w:t>
      </w:r>
    </w:p>
    <w:p>
      <w:pPr>
        <w:pStyle w:val="ListBullet"/>
      </w:pPr>
      <w:r>
        <w:t>changed the description</w:t>
      </w:r>
    </w:p>
    <w:p>
      <w:pPr>
        <w:pStyle w:val="ListBullet"/>
      </w:pPr>
      <w:r>
        <w:t>No attendance - Please remove this</w:t>
      </w:r>
    </w:p>
    <w:p>
      <w:pPr>
        <w:pStyle w:val="Heading2"/>
      </w:pPr>
      <w:r>
        <w:t>Hoboken HOPE Pier Thing TBA (10/25/15) - mediator: EBOARD</w:t>
      </w:r>
    </w:p>
    <w:p>
      <w:pPr>
        <w:pStyle w:val="ListBullet"/>
      </w:pPr>
      <w:r>
        <w:t>added to LULAA Weekly Meeting</w:t>
      </w:r>
    </w:p>
    <w:p>
      <w:pPr>
        <w:pStyle w:val="ListBullet"/>
      </w:pPr>
      <w:r>
        <w:t>Attendance</w:t>
      </w:r>
    </w:p>
    <w:p>
      <w:pPr>
        <w:pStyle w:val="ListBullet2"/>
      </w:pPr>
      <w:r>
        <w:t>Tom</w:t>
      </w:r>
    </w:p>
    <w:p>
      <w:pPr>
        <w:pStyle w:val="ListBullet2"/>
      </w:pPr>
      <w:r>
        <w:t>Jorge</w:t>
      </w:r>
    </w:p>
    <w:p>
      <w:pPr>
        <w:pStyle w:val="ListBullet2"/>
      </w:pPr>
      <w:r>
        <w:t>Jose</w:t>
      </w:r>
    </w:p>
    <w:p>
      <w:pPr>
        <w:pStyle w:val="ListBullet2"/>
      </w:pPr>
      <w:r>
        <w:t>Ryan</w:t>
      </w:r>
    </w:p>
    <w:p>
      <w:pPr>
        <w:pStyle w:val="Heading1"/>
      </w:pPr>
      <w:r>
        <w:t>Chapter Updates</w:t>
      </w:r>
    </w:p>
    <w:p>
      <w:pPr>
        <w:pStyle w:val="Heading2"/>
      </w:pPr>
      <w:r>
        <w:t>Regional Reps - mediator: Tom Cruz</w:t>
      </w:r>
    </w:p>
    <w:p>
      <w:pPr>
        <w:pStyle w:val="ListBullet"/>
      </w:pPr>
      <w:r>
        <w:t>added to LULAA Weekly Meeting</w:t>
      </w:r>
    </w:p>
    <w:p>
      <w:pPr>
        <w:pStyle w:val="ListBullet"/>
      </w:pPr>
      <w:r>
        <w:t>assigned to Tom Cruz</w:t>
      </w:r>
    </w:p>
    <w:p>
      <w:pPr>
        <w:pStyle w:val="ListBullet"/>
      </w:pPr>
      <w:r>
        <w:t>assigned to you</w:t>
      </w:r>
    </w:p>
    <w:p>
      <w:pPr>
        <w:pStyle w:val="ListBullet"/>
      </w:pPr>
      <w:r>
        <w:t>Attendance</w:t>
      </w:r>
    </w:p>
    <w:p>
      <w:pPr>
        <w:pStyle w:val="ListBullet2"/>
      </w:pPr>
      <w:r>
        <w:t>Josh</w:t>
      </w:r>
    </w:p>
    <w:p>
      <w:pPr>
        <w:pStyle w:val="ListBullet2"/>
      </w:pPr>
      <w:r>
        <w:t>Jorge</w:t>
      </w:r>
    </w:p>
    <w:p>
      <w:pPr>
        <w:pStyle w:val="ListBullet"/>
      </w:pPr>
      <w:r>
        <w:t>Update:</w:t>
      </w:r>
    </w:p>
    <w:p>
      <w:pPr>
        <w:pStyle w:val="ListBullet2"/>
      </w:pPr>
      <w:r>
        <w:t>Warning for not having enough reps</w:t>
      </w:r>
    </w:p>
    <w:p>
      <w:pPr>
        <w:pStyle w:val="ListBullet2"/>
      </w:pPr>
      <w:r>
        <w:t>fine for not emailing Camilo (Chapter advisor info)</w:t>
      </w:r>
    </w:p>
    <w:p>
      <w:pPr>
        <w:pStyle w:val="ListBullet2"/>
      </w:pPr>
      <w:r>
        <w:t>JC must attend one regional meeting and three chapter meetings</w:t>
      </w:r>
    </w:p>
    <w:p>
      <w:pPr>
        <w:pStyle w:val="ListBullet2"/>
      </w:pPr>
      <w:r>
        <w:t>regional website under construciton</w:t>
      </w:r>
    </w:p>
    <w:p>
      <w:pPr>
        <w:pStyle w:val="ListBullet3"/>
      </w:pPr>
      <w:r>
        <w:t>database of all bros info</w:t>
      </w:r>
    </w:p>
    <w:p>
      <w:pPr>
        <w:pStyle w:val="ListBullet2"/>
      </w:pPr>
      <w:r>
        <w:t>Itemized Checklist of mandatory things to do for each chapter</w:t>
      </w:r>
    </w:p>
    <w:p>
      <w:pPr>
        <w:pStyle w:val="ListBullet2"/>
      </w:pPr>
      <w:r>
        <w:t>regional events (share calendar)</w:t>
      </w:r>
    </w:p>
    <w:p>
      <w:pPr>
        <w:pStyle w:val="ListBullet3"/>
      </w:pPr>
      <w:r>
        <w:t>Week of service</w:t>
      </w:r>
    </w:p>
    <w:p>
      <w:pPr>
        <w:pStyle w:val="ListBullet"/>
      </w:pPr>
      <w:r>
        <w:t>Next regional meeting Nov 15th</w:t>
      </w:r>
    </w:p>
    <w:p>
      <w:pPr>
        <w:pStyle w:val="ListBullet"/>
      </w:pPr>
      <w:r>
        <w:t>changed the description</w:t>
      </w:r>
    </w:p>
    <w:p>
      <w:pPr>
        <w:pStyle w:val="ListBullet"/>
      </w:pPr>
      <w:r>
        <w:t>assigned to Tom Cruz</w:t>
      </w:r>
    </w:p>
    <w:p>
      <w:pPr>
        <w:pStyle w:val="ListBullet"/>
      </w:pPr>
      <w:r>
        <w:t>Meet the Greeks - Seton Hall and Bloomfield - October 29</w:t>
      </w:r>
    </w:p>
    <w:p>
      <w:pPr>
        <w:pStyle w:val="Heading2"/>
      </w:pPr>
      <w:r>
        <w:t>Budgeting channel - mediator: Jorge Rojas</w:t>
      </w:r>
    </w:p>
    <w:p>
      <w:pPr>
        <w:pStyle w:val="ListBullet"/>
      </w:pPr>
      <w:r>
        <w:t>added to LULAA Weekly Meeting</w:t>
      </w:r>
    </w:p>
    <w:p>
      <w:pPr>
        <w:pStyle w:val="ListBullet"/>
      </w:pPr>
      <w:r>
        <w:t>assigned to you</w:t>
      </w:r>
    </w:p>
    <w:p>
      <w:pPr>
        <w:pStyle w:val="ListBullet"/>
      </w:pPr>
      <w:r>
        <w:t>Sunday October 18th - meeting with Jorge</w:t>
      </w:r>
    </w:p>
    <w:p>
      <w:pPr>
        <w:pStyle w:val="ListBullet"/>
      </w:pPr>
      <w:r>
        <w:t>added the description</w:t>
      </w:r>
    </w:p>
    <w:p>
      <w:pPr>
        <w:pStyle w:val="ListBullet"/>
      </w:pPr>
      <w:r>
        <w:t>changed the name to "Budgeting channel"</w:t>
      </w:r>
    </w:p>
    <w:p>
      <w:pPr>
        <w:pStyle w:val="ListBullet"/>
      </w:pPr>
      <w:r>
        <w:t>Budgeting sheet - Cash flow document</w:t>
      </w:r>
    </w:p>
    <w:p>
      <w:pPr>
        <w:pStyle w:val="ListBullet2"/>
      </w:pPr>
      <w:r>
        <w:t>everyone will input data for each event</w:t>
      </w:r>
    </w:p>
    <w:p>
      <w:pPr>
        <w:pStyle w:val="ListBullet2"/>
      </w:pPr>
      <w:r>
        <w:t>upload receipts</w:t>
      </w:r>
    </w:p>
    <w:p>
      <w:pPr>
        <w:pStyle w:val="Heading2"/>
      </w:pPr>
      <w:r>
        <w:t>Website Requirement - mediator: Jorge Rojas</w:t>
      </w:r>
    </w:p>
    <w:p>
      <w:pPr>
        <w:pStyle w:val="ListBullet"/>
      </w:pPr>
      <w:r>
        <w:t>added to LULAA Weekly Meeting</w:t>
      </w:r>
    </w:p>
    <w:p>
      <w:pPr>
        <w:pStyle w:val="ListBullet"/>
      </w:pPr>
      <w:r>
        <w:t>assigned to you</w:t>
      </w:r>
    </w:p>
    <w:p>
      <w:pPr>
        <w:pStyle w:val="ListBullet"/>
      </w:pPr>
      <w:r>
        <w:t>unassigned from you</w:t>
      </w:r>
    </w:p>
    <w:p>
      <w:pPr>
        <w:pStyle w:val="ListBullet"/>
      </w:pPr>
      <w:r>
        <w:t>assigned to Ryan Bertani</w:t>
      </w:r>
    </w:p>
    <w:p>
      <w:pPr>
        <w:pStyle w:val="ListBullet"/>
      </w:pPr>
      <w:r>
        <w:t>assigned to you</w:t>
      </w:r>
    </w:p>
    <w:p>
      <w:pPr>
        <w:pStyle w:val="ListBullet2"/>
      </w:pPr>
      <w:r>
        <w:t>Alvaro needs pictures and bio info from each individual brother</w:t>
      </w:r>
    </w:p>
    <w:p>
      <w:pPr>
        <w:pStyle w:val="ListBullet"/>
      </w:pPr>
      <w:r>
        <w:t>attached https://app.asana.com/app/asana/-/download_asset?asset_id=56282271456563</w:t>
      </w:r>
    </w:p>
    <w:p>
      <w:pPr>
        <w:pStyle w:val="ListBullet"/>
      </w:pPr>
      <w:r>
        <w:t>Jorge to take care of new website</w:t>
      </w:r>
    </w:p>
    <w:p>
      <w:pPr>
        <w:pStyle w:val="ListBullet"/>
      </w:pPr>
      <w:r>
        <w:t>added the description</w:t>
      </w:r>
    </w:p>
    <w:p>
      <w:pPr>
        <w:pStyle w:val="ListBullet"/>
      </w:pPr>
      <w:r>
        <w:t>changed the description</w:t>
      </w:r>
    </w:p>
    <w:p>
      <w:pPr>
        <w:pStyle w:val="ListBullet"/>
      </w:pPr>
      <w:r>
        <w:t>Need new admin from these choices:</w:t>
      </w:r>
    </w:p>
    <w:p>
      <w:pPr>
        <w:pStyle w:val="ListBullet2"/>
      </w:pPr>
      <w:r>
        <w:t>Josh</w:t>
      </w:r>
    </w:p>
    <w:p>
      <w:pPr>
        <w:pStyle w:val="ListBullet2"/>
      </w:pPr>
      <w:r>
        <w:t>Ryan</w:t>
      </w:r>
    </w:p>
    <w:p>
      <w:pPr>
        <w:pStyle w:val="ListBullet2"/>
      </w:pPr>
      <w:r>
        <w:t>Jose</w:t>
      </w:r>
    </w:p>
    <w:p>
      <w:pPr>
        <w:pStyle w:val="ListBullet"/>
      </w:pPr>
      <w:r>
        <w:t>Change of Administrators</w:t>
      </w:r>
    </w:p>
    <w:p>
      <w:pPr>
        <w:pStyle w:val="ListBullet2"/>
      </w:pPr>
      <w:r>
        <w:t>Ryan will send in a request for admin change</w:t>
      </w:r>
    </w:p>
    <w:p>
      <w:pPr>
        <w:pStyle w:val="ListBullet"/>
      </w:pPr>
      <w:r>
        <w:t>Bios Completed</w:t>
      </w:r>
    </w:p>
    <w:p>
      <w:pPr>
        <w:pStyle w:val="ListBullet2"/>
      </w:pPr>
      <w:r>
        <w:t>Ryan</w:t>
      </w:r>
    </w:p>
    <w:p>
      <w:pPr>
        <w:pStyle w:val="ListBullet2"/>
      </w:pPr>
      <w:r>
        <w:t>Jorge</w:t>
      </w:r>
    </w:p>
    <w:p>
      <w:pPr>
        <w:pStyle w:val="ListBullet2"/>
      </w:pPr>
      <w:r>
        <w:t>Tom</w:t>
      </w:r>
    </w:p>
    <w:p>
      <w:pPr>
        <w:pStyle w:val="ListBullet2"/>
      </w:pPr>
      <w:r>
        <w:t>Chris</w:t>
      </w:r>
    </w:p>
    <w:p>
      <w:pPr>
        <w:pStyle w:val="Heading2"/>
      </w:pPr>
      <w:r>
        <w:t>Academic Tracker Update - mediator: Jorge Rojas</w:t>
      </w:r>
    </w:p>
    <w:p>
      <w:pPr>
        <w:pStyle w:val="ListBullet"/>
      </w:pPr>
      <w:r>
        <w:t>added to LULAA Weekly Meeting</w:t>
      </w:r>
    </w:p>
    <w:p>
      <w:pPr>
        <w:pStyle w:val="ListBullet"/>
      </w:pPr>
      <w:r>
        <w:t>assigned to you</w:t>
      </w:r>
    </w:p>
    <w:p>
      <w:pPr>
        <w:pStyle w:val="ListBullet"/>
      </w:pPr>
      <w:r>
        <w:t>added the description</w:t>
      </w:r>
    </w:p>
    <w:p>
      <w:pPr>
        <w:pStyle w:val="ListBullet"/>
      </w:pPr>
      <w:r>
        <w:t>This tracker isn't valuable</w:t>
      </w:r>
    </w:p>
    <w:p>
      <w:pPr>
        <w:pStyle w:val="ListBullet"/>
      </w:pPr>
      <w:r>
        <w:t>Will resort to Academic channel on Slack</w:t>
      </w:r>
    </w:p>
    <w:p>
      <w:pPr>
        <w:pStyle w:val="ListBullet"/>
      </w:pPr>
      <w:r>
        <w:t>Jorge will have personal meetings with each brother</w:t>
      </w:r>
    </w:p>
    <w:p>
      <w:pPr>
        <w:pStyle w:val="ListBullet"/>
      </w:pPr>
      <w:r>
        <w:t>changed the description</w:t>
      </w:r>
    </w:p>
    <w:p>
      <w:pPr>
        <w:pStyle w:val="ListBullet"/>
      </w:pPr>
      <w:r>
        <w:t xml:space="preserve">Complete academic plan </w:t>
      </w:r>
    </w:p>
    <w:p>
      <w:pPr>
        <w:pStyle w:val="ListBullet2"/>
      </w:pPr>
      <w:r>
        <w:t>Completed</w:t>
      </w:r>
    </w:p>
    <w:p>
      <w:pPr>
        <w:pStyle w:val="ListBullet3"/>
      </w:pPr>
      <w:r>
        <w:t>Armando</w:t>
      </w:r>
    </w:p>
    <w:p>
      <w:pPr>
        <w:pStyle w:val="ListBullet3"/>
      </w:pPr>
      <w:r>
        <w:t>Joshua</w:t>
      </w:r>
    </w:p>
    <w:p>
      <w:pPr>
        <w:pStyle w:val="ListBullet3"/>
      </w:pPr>
      <w:r>
        <w:t>Jorge</w:t>
      </w:r>
    </w:p>
    <w:p>
      <w:pPr>
        <w:pStyle w:val="ListBullet2"/>
      </w:pPr>
      <w:r>
        <w:t xml:space="preserve">Incompleted </w:t>
      </w:r>
    </w:p>
    <w:p>
      <w:pPr>
        <w:pStyle w:val="ListBullet3"/>
      </w:pPr>
      <w:r>
        <w:t>Ryan</w:t>
      </w:r>
    </w:p>
    <w:p>
      <w:pPr>
        <w:pStyle w:val="ListBullet3"/>
      </w:pPr>
      <w:r>
        <w:t xml:space="preserve">Tom </w:t>
      </w:r>
    </w:p>
    <w:p>
      <w:pPr>
        <w:pStyle w:val="ListBullet3"/>
      </w:pPr>
      <w:r>
        <w:t xml:space="preserve">Chris </w:t>
      </w:r>
    </w:p>
    <w:p>
      <w:pPr>
        <w:pStyle w:val="ListBullet3"/>
      </w:pPr>
      <w:r>
        <w:t>Jose (not really applicable)</w:t>
      </w:r>
    </w:p>
    <w:p>
      <w:pPr>
        <w:pStyle w:val="ListBullet"/>
      </w:pPr>
      <w:r>
        <w:t>How to improve:</w:t>
      </w:r>
    </w:p>
    <w:p>
      <w:pPr>
        <w:pStyle w:val="ListBullet2"/>
      </w:pPr>
      <w:r>
        <w:t>Talk to Thea about how much do we have to improve individually</w:t>
      </w:r>
    </w:p>
    <w:p>
      <w:pPr>
        <w:pStyle w:val="ListBullet2"/>
      </w:pPr>
      <w:r>
        <w:t>Sent her an email asking how Chapter GPA is calculated</w:t>
      </w:r>
    </w:p>
    <w:p>
      <w:pPr>
        <w:pStyle w:val="ListBullet"/>
      </w:pPr>
      <w:r>
        <w:t>changed the description</w:t>
      </w:r>
    </w:p>
    <w:p>
      <w:pPr>
        <w:pStyle w:val="ListBullet"/>
      </w:pPr>
      <w:r>
        <w:t>Thea calculates GPA per credit hours</w:t>
      </w:r>
    </w:p>
    <w:p>
      <w:pPr>
        <w:pStyle w:val="ListBullet"/>
      </w:pPr>
      <w:r>
        <w:t>Jorge to talk to her about how to keep brothers accountable</w:t>
      </w:r>
    </w:p>
    <w:p>
      <w:pPr>
        <w:pStyle w:val="Heading2"/>
      </w:pPr>
      <w:r>
        <w:t>Marketing Strategy &amp; Flyers - mediator: Ryan Bertani</w:t>
      </w:r>
    </w:p>
    <w:p>
      <w:pPr>
        <w:pStyle w:val="ListBullet"/>
      </w:pPr>
      <w:r>
        <w:t>added to LULAA Weekly Meeting</w:t>
      </w:r>
    </w:p>
    <w:p>
      <w:pPr>
        <w:pStyle w:val="ListBullet"/>
      </w:pPr>
      <w:r>
        <w:t>assigned to you</w:t>
      </w:r>
    </w:p>
    <w:p>
      <w:pPr>
        <w:pStyle w:val="ListBullet"/>
      </w:pPr>
      <w:r>
        <w:t>added the description</w:t>
      </w:r>
    </w:p>
    <w:p>
      <w:pPr>
        <w:pStyle w:val="ListBullet"/>
      </w:pPr>
      <w:r>
        <w:t>- Flyers have been created</w:t>
      </w:r>
    </w:p>
    <w:p>
      <w:pPr>
        <w:pStyle w:val="ListBullet"/>
      </w:pPr>
      <w:r>
        <w:t>-make facebook event</w:t>
      </w:r>
    </w:p>
    <w:p>
      <w:pPr>
        <w:pStyle w:val="ListBullet"/>
      </w:pPr>
      <w:r>
        <w:t>Josh</w:t>
      </w:r>
    </w:p>
    <w:p>
      <w:pPr>
        <w:pStyle w:val="ListBullet"/>
      </w:pPr>
      <w:r>
        <w:t xml:space="preserve">     - Upload photoshop files</w:t>
      </w:r>
    </w:p>
    <w:p>
      <w:pPr>
        <w:pStyle w:val="ListBullet"/>
      </w:pPr>
      <w:r>
        <w:t>Fill out Ducksync form to upload events to SLN and Stevens Calendar</w:t>
      </w:r>
    </w:p>
    <w:p>
      <w:pPr>
        <w:pStyle w:val="ListBullet"/>
      </w:pPr>
      <w:r>
        <w:t>changed the description</w:t>
      </w:r>
    </w:p>
    <w:p>
      <w:pPr>
        <w:pStyle w:val="ListBullet"/>
      </w:pPr>
      <w:r>
        <w:t>moved from Upcoming to Chapter Updates (LULAA Weekly Meeting)</w:t>
      </w:r>
    </w:p>
    <w:p>
      <w:pPr>
        <w:pStyle w:val="ListBullet"/>
      </w:pPr>
      <w:r>
        <w:t>Reminder emails to those attending Golden week events</w:t>
      </w:r>
    </w:p>
    <w:p>
      <w:pPr>
        <w:pStyle w:val="ListBullet"/>
      </w:pPr>
      <w:r>
        <w:t>Personal invitations for those attending Informationals - Tom and Jorge</w:t>
      </w:r>
    </w:p>
    <w:p>
      <w:pPr>
        <w:pStyle w:val="ListBullet"/>
      </w:pPr>
      <w:r>
        <w:t>changed the description</w:t>
      </w:r>
    </w:p>
    <w:p>
      <w:pPr>
        <w:pStyle w:val="ListBullet"/>
      </w:pPr>
      <w:r>
        <w:t>changed the description</w:t>
      </w:r>
    </w:p>
    <w:p>
      <w:pPr>
        <w:pStyle w:val="ListBullet"/>
      </w:pPr>
      <w:r>
        <w:t>assigned to Ryan Bertani</w:t>
      </w:r>
    </w:p>
    <w:p>
      <w:pPr>
        <w:pStyle w:val="ListBullet"/>
      </w:pPr>
      <w:r>
        <w:t>changed the description</w:t>
      </w:r>
    </w:p>
    <w:p>
      <w:pPr>
        <w:pStyle w:val="ListBullet"/>
      </w:pPr>
      <w:r>
        <w:t>changed the description</w:t>
      </w:r>
    </w:p>
    <w:p>
      <w:pPr>
        <w:pStyle w:val="ListBullet"/>
      </w:pPr>
      <w:r>
        <w:t>Facebook Event needs to be created</w:t>
      </w:r>
    </w:p>
    <w:p>
      <w:pPr>
        <w:pStyle w:val="ListBullet"/>
      </w:pPr>
      <w:r>
        <w:t>Needs to be promoted strongly</w:t>
      </w:r>
    </w:p>
    <w:p>
      <w:pPr>
        <w:pStyle w:val="ListBullet"/>
      </w:pPr>
      <w:r>
        <w:t>Action Items for Salsa:</w:t>
      </w:r>
    </w:p>
    <w:p>
      <w:pPr>
        <w:pStyle w:val="ListBullet2"/>
      </w:pPr>
      <w:r>
        <w:t>Print out flyers  - Chris</w:t>
      </w:r>
    </w:p>
    <w:p>
      <w:pPr>
        <w:pStyle w:val="ListBullet2"/>
      </w:pPr>
      <w:r>
        <w:t>Create Facebook Event - Ryan</w:t>
      </w:r>
    </w:p>
    <w:p>
      <w:pPr>
        <w:pStyle w:val="ListBullet2"/>
      </w:pPr>
      <w:r>
        <w:t>Post flyers - Chris and Jorge</w:t>
      </w:r>
    </w:p>
    <w:p>
      <w:pPr>
        <w:pStyle w:val="ListBullet2"/>
      </w:pPr>
      <w:r>
        <w:t>Email to be sent out to List - Chris</w:t>
      </w:r>
    </w:p>
    <w:p>
      <w:pPr>
        <w:pStyle w:val="ListBullet"/>
      </w:pPr>
    </w:p>
    <w:p>
      <w:pPr>
        <w:pStyle w:val="ListBullet"/>
      </w:pPr>
      <w:r>
        <w:t>Actions items for Quesdilla night:</w:t>
      </w:r>
    </w:p>
    <w:p>
      <w:pPr>
        <w:pStyle w:val="ListBullet2"/>
      </w:pPr>
      <w:r>
        <w:t>print out flyers - Chris</w:t>
      </w:r>
    </w:p>
    <w:p>
      <w:pPr>
        <w:pStyle w:val="ListBullet2"/>
      </w:pPr>
      <w:r>
        <w:t>create Facebook event - Ryan</w:t>
      </w:r>
    </w:p>
    <w:p>
      <w:pPr>
        <w:pStyle w:val="ListBullet2"/>
      </w:pPr>
      <w:r>
        <w:t>post flyers - Chris and Ryan</w:t>
      </w:r>
    </w:p>
    <w:p>
      <w:pPr>
        <w:pStyle w:val="ListBullet2"/>
      </w:pPr>
      <w:r>
        <w:t>Stevens Life Newsletter</w:t>
      </w:r>
    </w:p>
    <w:p>
      <w:pPr>
        <w:pStyle w:val="ListBullet"/>
      </w:pPr>
    </w:p>
    <w:p>
      <w:pPr>
        <w:pStyle w:val="ListBullet"/>
      </w:pPr>
      <w:r>
        <w:t>Action items for Epic Rap Battles</w:t>
      </w:r>
    </w:p>
    <w:p>
      <w:pPr>
        <w:pStyle w:val="ListBullet2"/>
      </w:pPr>
      <w:r>
        <w:t>Print out flyers - Chris</w:t>
      </w:r>
    </w:p>
    <w:p>
      <w:pPr>
        <w:pStyle w:val="ListBullet2"/>
      </w:pPr>
      <w:r>
        <w:t>create Facebook event - Josh</w:t>
      </w:r>
    </w:p>
    <w:p>
      <w:pPr>
        <w:pStyle w:val="ListBullet2"/>
      </w:pPr>
      <w:r>
        <w:t>Post flyers - Chris and Josh</w:t>
      </w:r>
    </w:p>
    <w:p>
      <w:pPr>
        <w:pStyle w:val="ListBullet2"/>
      </w:pPr>
      <w:r>
        <w:t>update SNL blurb</w:t>
      </w:r>
    </w:p>
    <w:p>
      <w:pPr>
        <w:pStyle w:val="ListBullet"/>
      </w:pPr>
      <w:r>
        <w:t>changed the description</w:t>
      </w:r>
    </w:p>
    <w:p>
      <w:pPr>
        <w:pStyle w:val="ListBullet"/>
      </w:pPr>
      <w:r>
        <w:t>Hype snapchat, instagram, and facebook outlets</w:t>
      </w:r>
    </w:p>
    <w:p>
      <w:pPr>
        <w:pStyle w:val="ListBullet2"/>
      </w:pPr>
      <w:r>
        <w:t>everyone collectively promote snapchat channel</w:t>
      </w:r>
    </w:p>
    <w:p>
      <w:pPr>
        <w:pStyle w:val="ListBullet"/>
      </w:pPr>
      <w:r>
        <w:t>Everyone promote quesadilla night on every social media outlet!</w:t>
      </w:r>
    </w:p>
    <w:p>
      <w:pPr>
        <w:pStyle w:val="Heading2"/>
      </w:pPr>
      <w:r>
        <w:t>House Chores &amp; Schedules - mediator: Joshua Negron</w:t>
      </w:r>
    </w:p>
    <w:p>
      <w:pPr>
        <w:pStyle w:val="ListBullet"/>
      </w:pPr>
      <w:r>
        <w:t>added to LULAA Weekly Meeting</w:t>
      </w:r>
    </w:p>
    <w:p>
      <w:pPr>
        <w:pStyle w:val="ListBullet"/>
      </w:pPr>
      <w:r>
        <w:t>assigned to you</w:t>
      </w:r>
    </w:p>
    <w:p>
      <w:pPr>
        <w:pStyle w:val="ListBullet"/>
      </w:pPr>
      <w:r>
        <w:t>changed the name to "House Chores &amp; Schedules"</w:t>
      </w:r>
    </w:p>
    <w:p>
      <w:pPr>
        <w:pStyle w:val="ListBullet"/>
      </w:pPr>
      <w:r>
        <w:t>attached https://app.asana.com/app/asana/-/download_asset?asset_id=50277875812884</w:t>
      </w:r>
    </w:p>
    <w:p>
      <w:pPr>
        <w:pStyle w:val="ListBullet"/>
      </w:pPr>
      <w:r>
        <w:t>- Have a cleanup checklist per room</w:t>
      </w:r>
    </w:p>
    <w:p>
      <w:pPr>
        <w:pStyle w:val="ListBullet"/>
      </w:pPr>
      <w:r>
        <w:t>-Suggest clean up day once every two weeks etc</w:t>
      </w:r>
    </w:p>
    <w:p>
      <w:pPr>
        <w:pStyle w:val="ListBullet"/>
      </w:pPr>
      <w:r>
        <w:t>- address storage problem ( throw out stuff)</w:t>
      </w:r>
    </w:p>
    <w:p>
      <w:pPr>
        <w:pStyle w:val="ListBullet"/>
      </w:pPr>
      <w:r>
        <w:t>- Order additional cleaning supplies: mop, buckets, swifters</w:t>
      </w:r>
    </w:p>
    <w:p>
      <w:pPr>
        <w:pStyle w:val="ListBullet"/>
      </w:pPr>
      <w:r>
        <w:t>- pre/post party duties</w:t>
      </w:r>
    </w:p>
    <w:p>
      <w:pPr>
        <w:pStyle w:val="ListBullet"/>
      </w:pPr>
      <w:r>
        <w:t>added the description</w:t>
      </w:r>
    </w:p>
    <w:p>
      <w:pPr>
        <w:pStyle w:val="ListBullet"/>
      </w:pPr>
      <w:r>
        <w:t>added Joshua Negron as a follower</w:t>
      </w:r>
    </w:p>
    <w:p>
      <w:pPr>
        <w:pStyle w:val="ListBullet"/>
      </w:pPr>
      <w:r>
        <w:t>Create chore schedule - Josh</w:t>
      </w:r>
    </w:p>
    <w:p>
      <w:pPr>
        <w:pStyle w:val="ListBullet"/>
      </w:pPr>
      <w:r>
        <w:t>changed the description</w:t>
      </w:r>
    </w:p>
    <w:p>
      <w:pPr>
        <w:pStyle w:val="ListBullet"/>
      </w:pPr>
      <w:r>
        <w:t>Schedule should only apply to Fraternity "dirty dishes" from events.</w:t>
      </w:r>
    </w:p>
    <w:p>
      <w:pPr>
        <w:pStyle w:val="ListBullet"/>
      </w:pPr>
      <w:r>
        <w:t>changed the description</w:t>
      </w:r>
    </w:p>
    <w:p>
      <w:pPr>
        <w:pStyle w:val="ListBullet"/>
      </w:pPr>
      <w:r>
        <w:t>assigned to Ryan Bertani</w:t>
      </w:r>
    </w:p>
    <w:p>
      <w:pPr>
        <w:pStyle w:val="ListBullet"/>
      </w:pPr>
      <w:r>
        <w:t>unassigned from Ryan Bertani</w:t>
      </w:r>
    </w:p>
    <w:p>
      <w:pPr>
        <w:pStyle w:val="ListBullet"/>
      </w:pPr>
      <w:r>
        <w:t>assigned to Ryan Bertani</w:t>
      </w:r>
    </w:p>
    <w:p>
      <w:pPr>
        <w:pStyle w:val="ListBullet"/>
      </w:pPr>
      <w:r>
        <w:t>changed the description</w:t>
      </w:r>
    </w:p>
    <w:p>
      <w:pPr>
        <w:pStyle w:val="ListBullet"/>
      </w:pPr>
      <w:r>
        <w:t>assigned to Joshua Negron</w:t>
      </w:r>
    </w:p>
    <w:p>
      <w:pPr>
        <w:pStyle w:val="ListBullet"/>
      </w:pPr>
      <w:r>
        <w:t>added to #house</w:t>
      </w:r>
    </w:p>
    <w:p>
      <w:pPr>
        <w:pStyle w:val="ListBullet"/>
      </w:pPr>
      <w:r>
        <w:t xml:space="preserve">Supplies to be ordered </w:t>
      </w:r>
    </w:p>
    <w:p>
      <w:pPr>
        <w:pStyle w:val="ListBullet2"/>
      </w:pPr>
      <w:r>
        <w:t>Plunger</w:t>
      </w:r>
    </w:p>
    <w:p>
      <w:pPr>
        <w:pStyle w:val="ListBullet2"/>
      </w:pPr>
      <w:r>
        <w:t>Mop</w:t>
      </w:r>
    </w:p>
    <w:p>
      <w:pPr>
        <w:pStyle w:val="ListBullet2"/>
      </w:pPr>
      <w:r>
        <w:t xml:space="preserve">Broom </w:t>
      </w:r>
    </w:p>
    <w:p>
      <w:pPr>
        <w:pStyle w:val="ListBullet2"/>
      </w:pPr>
      <w:r>
        <w:t xml:space="preserve">Dishwasher detergent </w:t>
      </w:r>
    </w:p>
    <w:p>
      <w:pPr>
        <w:pStyle w:val="ListBullet2"/>
      </w:pPr>
      <w:r>
        <w:t xml:space="preserve">Air Fresheners </w:t>
      </w:r>
    </w:p>
    <w:p>
      <w:pPr>
        <w:pStyle w:val="ListBullet2"/>
      </w:pPr>
      <w:r>
        <w:t>Mr. Clean Eraser</w:t>
      </w:r>
    </w:p>
    <w:p>
      <w:pPr>
        <w:pStyle w:val="ListBullet2"/>
      </w:pPr>
      <w:r>
        <w:t>Pack of batteries</w:t>
      </w:r>
    </w:p>
    <w:p>
      <w:pPr>
        <w:pStyle w:val="ListBullet"/>
      </w:pPr>
      <w:r>
        <w:t>changed the description</w:t>
      </w:r>
    </w:p>
    <w:p>
      <w:pPr>
        <w:pStyle w:val="ListBullet"/>
      </w:pPr>
      <w:r>
        <w:t>Refrigerator is working</w:t>
      </w:r>
    </w:p>
    <w:p>
      <w:pPr>
        <w:pStyle w:val="Heading2"/>
      </w:pPr>
      <w:r>
        <w:t>PI Discussion - mediator: Jorge Rojas</w:t>
      </w:r>
    </w:p>
    <w:p>
      <w:pPr>
        <w:pStyle w:val="ListBullet"/>
      </w:pPr>
      <w:r>
        <w:t>added to LULAA Weekly Meeting</w:t>
      </w:r>
    </w:p>
    <w:p>
      <w:pPr>
        <w:pStyle w:val="ListBullet"/>
      </w:pPr>
      <w:r>
        <w:t>assigned to you</w:t>
      </w:r>
    </w:p>
    <w:p>
      <w:pPr>
        <w:pStyle w:val="ListBullet"/>
      </w:pPr>
      <w:r>
        <w:t>moved from Upcoming to Old Business (LULAA Weekly Meeting)</w:t>
      </w:r>
    </w:p>
    <w:p>
      <w:pPr>
        <w:pStyle w:val="ListBullet"/>
      </w:pPr>
      <w:r>
        <w:t>added the description</w:t>
      </w:r>
    </w:p>
    <w:p>
      <w:pPr>
        <w:pStyle w:val="ListBullet"/>
      </w:pPr>
      <w:r>
        <w:t>added to #Spring2016</w:t>
      </w:r>
    </w:p>
    <w:p>
      <w:pPr>
        <w:pStyle w:val="ListBullet"/>
      </w:pPr>
      <w:r>
        <w:t>changed the description</w:t>
      </w:r>
    </w:p>
    <w:p>
      <w:pPr>
        <w:pStyle w:val="ListBullet"/>
      </w:pPr>
      <w:r>
        <w:t>Taylor Bird - received BID from Sig Ep - sincerely considering</w:t>
      </w:r>
    </w:p>
    <w:p>
      <w:pPr>
        <w:pStyle w:val="ListBullet"/>
      </w:pPr>
      <w:r>
        <w:t>David Estrada - no longer considered an interest - still allow him to attend our events</w:t>
      </w:r>
    </w:p>
    <w:p>
      <w:pPr>
        <w:pStyle w:val="ListBullet"/>
      </w:pPr>
      <w:r>
        <w:t xml:space="preserve">Ruben - semi-interested </w:t>
      </w:r>
    </w:p>
    <w:p>
      <w:pPr>
        <w:pStyle w:val="ListBullet"/>
      </w:pPr>
      <w:r>
        <w:t>Juan - Jorge's buddy</w:t>
      </w:r>
    </w:p>
    <w:p>
      <w:pPr>
        <w:pStyle w:val="ListBullet"/>
      </w:pPr>
      <w:r>
        <w:t>Remove Taylor Bird</w:t>
      </w:r>
    </w:p>
    <w:p>
      <w:pPr>
        <w:pStyle w:val="ListBullet"/>
      </w:pPr>
      <w:r>
        <w:t>Follow up with interest throughout the semester</w:t>
      </w:r>
    </w:p>
    <w:p>
      <w:pPr>
        <w:pStyle w:val="ListBullet"/>
      </w:pPr>
      <w:r>
        <w:t>changed the description</w:t>
      </w:r>
    </w:p>
    <w:p>
      <w:pPr>
        <w:pStyle w:val="ListBullet"/>
      </w:pPr>
      <w:r>
        <w:t>set up outings/events with the interests</w:t>
      </w:r>
    </w:p>
    <w:p>
      <w:pPr>
        <w:pStyle w:val="ListBullet2"/>
      </w:pPr>
      <w:r>
        <w:t>unofficial bowling event</w:t>
      </w:r>
    </w:p>
    <w:p>
      <w:pPr>
        <w:pStyle w:val="ListBullet2"/>
      </w:pPr>
      <w:r>
        <w:t>gaming night</w:t>
      </w:r>
    </w:p>
    <w:p>
      <w:pPr>
        <w:pStyle w:val="ListBullet2"/>
      </w:pPr>
      <w:r>
        <w:t>NYC outing (comedy show)</w:t>
      </w:r>
    </w:p>
    <w:p>
      <w:pPr>
        <w:pStyle w:val="ListBullet2"/>
      </w:pPr>
      <w:r>
        <w:t>sporting event</w:t>
      </w:r>
    </w:p>
    <w:p>
      <w:pPr>
        <w:pStyle w:val="ListBullet"/>
      </w:pPr>
      <w:r>
        <w:t>changed the description</w:t>
      </w:r>
    </w:p>
    <w:p>
      <w:pPr>
        <w:pStyle w:val="ListBullet"/>
      </w:pPr>
      <w:r>
        <w:t>https://orgsync.com/51015/forms/75111</w:t>
      </w:r>
    </w:p>
    <w:p>
      <w:pPr>
        <w:pStyle w:val="ListBullet"/>
      </w:pPr>
      <w:r>
        <w:t>Reserve bowling alley for October 23rd - Josh</w:t>
      </w:r>
    </w:p>
    <w:p>
      <w:pPr>
        <w:pStyle w:val="ListBullet"/>
      </w:pPr>
      <w:r>
        <w:t>October 26 for Gaming Night</w:t>
      </w:r>
    </w:p>
    <w:p>
      <w:pPr>
        <w:pStyle w:val="ListBullet"/>
      </w:pPr>
    </w:p>
    <w:p>
      <w:pPr>
        <w:pStyle w:val="ListBullet"/>
      </w:pPr>
      <w:r>
        <w:t>Assign dates for NYC outing and sporting event - next week</w:t>
      </w:r>
    </w:p>
    <w:p>
      <w:pPr>
        <w:pStyle w:val="ListBullet"/>
      </w:pPr>
      <w:r>
        <w:t>Breaking down into two groups</w:t>
      </w:r>
    </w:p>
    <w:p>
      <w:pPr>
        <w:pStyle w:val="ListBullet2"/>
      </w:pPr>
      <w:r>
        <w:t>interests</w:t>
      </w:r>
    </w:p>
    <w:p>
      <w:pPr>
        <w:pStyle w:val="ListBullet2"/>
      </w:pPr>
      <w:r>
        <w:t>PIs</w:t>
      </w:r>
    </w:p>
    <w:p>
      <w:pPr>
        <w:pStyle w:val="ListBullet"/>
      </w:pPr>
      <w:r>
        <w:t>Invitations to Smoker</w:t>
      </w:r>
    </w:p>
    <w:p>
      <w:pPr>
        <w:pStyle w:val="ListBullet"/>
      </w:pPr>
      <w:r>
        <w:t>Interest</w:t>
      </w:r>
    </w:p>
    <w:p>
      <w:pPr>
        <w:pStyle w:val="ListBullet"/>
      </w:pPr>
      <w:r>
        <w:t>PI - Potential Interest</w:t>
      </w:r>
    </w:p>
    <w:p>
      <w:pPr>
        <w:pStyle w:val="ListBullet"/>
      </w:pPr>
      <w:r>
        <w:t>LP - Low Priority</w:t>
      </w:r>
    </w:p>
    <w:p>
      <w:pPr>
        <w:pStyle w:val="ListBullet"/>
      </w:pPr>
      <w:r>
        <w:t>changed the description</w:t>
      </w:r>
    </w:p>
    <w:p>
      <w:pPr>
        <w:pStyle w:val="ListBullet"/>
      </w:pPr>
      <w:r>
        <w:t>Friday night - Guitar Hero Rock band</w:t>
      </w:r>
    </w:p>
    <w:p>
      <w:pPr>
        <w:pStyle w:val="Heading1"/>
      </w:pPr>
      <w:r>
        <w:t>Upcoming</w:t>
      </w:r>
    </w:p>
    <w:p>
      <w:pPr>
        <w:pStyle w:val="Heading2"/>
      </w:pPr>
      <w:r>
        <w:t>Salsa Series (10/20/15) - mediator: Christopher Melendrez</w:t>
      </w:r>
    </w:p>
    <w:p>
      <w:pPr>
        <w:pStyle w:val="ListBullet"/>
      </w:pPr>
      <w:r>
        <w:t>added to LULAA Weekly Meeting</w:t>
      </w:r>
    </w:p>
    <w:p>
      <w:pPr>
        <w:pStyle w:val="ListBullet"/>
      </w:pPr>
      <w:r>
        <w:t>assigned to Christopher Melendrez</w:t>
      </w:r>
    </w:p>
    <w:p>
      <w:pPr>
        <w:pStyle w:val="ListBullet"/>
      </w:pPr>
      <w:r>
        <w:t>added to #salsaWorkshop</w:t>
      </w:r>
    </w:p>
    <w:p>
      <w:pPr>
        <w:pStyle w:val="ListBullet"/>
      </w:pPr>
      <w:r>
        <w:t>added to #GoldenRush</w:t>
      </w:r>
    </w:p>
    <w:p>
      <w:pPr>
        <w:pStyle w:val="ListBullet"/>
      </w:pPr>
      <w:r>
        <w:t>changed the due date to September 29</w:t>
      </w:r>
    </w:p>
    <w:p>
      <w:pPr>
        <w:pStyle w:val="ListBullet"/>
      </w:pPr>
      <w:r>
        <w:t>Questions:</w:t>
      </w:r>
    </w:p>
    <w:p>
      <w:pPr>
        <w:pStyle w:val="ListBullet"/>
      </w:pPr>
      <w:r>
        <w:t>- Are students paying $7 for each class or all four classes?</w:t>
      </w:r>
    </w:p>
    <w:p>
      <w:pPr>
        <w:pStyle w:val="ListBullet"/>
      </w:pPr>
      <w:r>
        <w:t>- What will students pay if they want to start beginning with the second, third, or fourth class?</w:t>
      </w:r>
    </w:p>
    <w:p>
      <w:pPr>
        <w:pStyle w:val="ListBullet"/>
      </w:pPr>
      <w:r>
        <w:t>- If we are hosting in Jacobus, how will we be keeping the room exclusive to students who have paid vs. students sitting in Jacobus</w:t>
      </w:r>
    </w:p>
    <w:p>
      <w:pPr>
        <w:pStyle w:val="ListBullet"/>
      </w:pPr>
      <w:r>
        <w:t>Tablesit and figure out logistics</w:t>
      </w:r>
    </w:p>
    <w:p>
      <w:pPr>
        <w:pStyle w:val="ListBullet"/>
      </w:pPr>
      <w:r>
        <w:t>attached https://app.asana.com/app/asana/-/download_asset?asset_id=51311645970542</w:t>
      </w:r>
    </w:p>
    <w:p>
      <w:pPr>
        <w:pStyle w:val="ListBullet"/>
      </w:pPr>
      <w:r>
        <w:t>changed the description</w:t>
      </w:r>
    </w:p>
    <w:p>
      <w:pPr>
        <w:pStyle w:val="ListBullet"/>
      </w:pPr>
      <w:r>
        <w:t>changed the name to "Tuesday - Salsa Series"</w:t>
      </w:r>
    </w:p>
    <w:p>
      <w:pPr>
        <w:pStyle w:val="ListBullet"/>
      </w:pPr>
      <w:r>
        <w:t>removed the description</w:t>
      </w:r>
    </w:p>
    <w:p>
      <w:pPr>
        <w:pStyle w:val="ListBullet"/>
      </w:pPr>
      <w:r>
        <w:t xml:space="preserve">1. Budget: $20.00 *PER DAY* </w:t>
      </w:r>
    </w:p>
    <w:p>
      <w:pPr>
        <w:pStyle w:val="ListBullet"/>
      </w:pPr>
      <w:r>
        <w:t xml:space="preserve">     a. Amilcar's payment: Chris has this been finalized? </w:t>
      </w:r>
    </w:p>
    <w:p>
      <w:pPr>
        <w:pStyle w:val="ListBullet"/>
      </w:pPr>
      <w:r>
        <w:t xml:space="preserve">2. Admittance: $7.00 - per day;  $25 - for 4 classes </w:t>
      </w:r>
    </w:p>
    <w:p>
      <w:pPr>
        <w:pStyle w:val="ListBullet"/>
      </w:pPr>
      <w:r>
        <w:t xml:space="preserve">3. Time: 7PM </w:t>
      </w:r>
    </w:p>
    <w:p>
      <w:pPr>
        <w:pStyle w:val="ListBullet"/>
      </w:pPr>
      <w:r>
        <w:t xml:space="preserve">     a. Booked for 5PM - 9PM </w:t>
      </w:r>
    </w:p>
    <w:p>
      <w:pPr>
        <w:pStyle w:val="ListBullet"/>
      </w:pPr>
      <w:r>
        <w:t xml:space="preserve">     b. Event: 7PM - 8PM </w:t>
      </w:r>
    </w:p>
    <w:p>
      <w:pPr>
        <w:pStyle w:val="ListBullet"/>
      </w:pPr>
      <w:r>
        <w:t xml:space="preserve">4. Location: Jacobus Multipurpose room - NONE are in dance studio </w:t>
      </w:r>
    </w:p>
    <w:p>
      <w:pPr>
        <w:pStyle w:val="ListBullet"/>
      </w:pPr>
      <w:r>
        <w:t>5. Who is making the Salsa playlist, Amilcar does not provide this</w:t>
      </w:r>
    </w:p>
    <w:p>
      <w:pPr>
        <w:pStyle w:val="ListBullet"/>
      </w:pPr>
      <w:r>
        <w:t xml:space="preserve">https://www.facebook.com/events/1629776433953883/ </w:t>
      </w:r>
    </w:p>
    <w:p>
      <w:pPr>
        <w:pStyle w:val="ListBullet"/>
      </w:pPr>
    </w:p>
    <w:p>
      <w:pPr>
        <w:pStyle w:val="ListBullet"/>
      </w:pPr>
      <w:r>
        <w:t xml:space="preserve">Sign Ups </w:t>
      </w:r>
    </w:p>
    <w:p>
      <w:pPr>
        <w:pStyle w:val="ListBullet"/>
      </w:pPr>
      <w:r>
        <w:t>https://docs.google.com/spreadsheets/d/1SXpreQTeTG8IOTZYy6grTGhnm0C4mxyyiX9vSh-yxhg/edit?usp=sharing</w:t>
      </w:r>
    </w:p>
    <w:p>
      <w:pPr>
        <w:pStyle w:val="ListBullet"/>
      </w:pPr>
      <w:r>
        <w:t>Amilcar proposed a base pay of $75 and cap it at $100  - accepted</w:t>
      </w:r>
    </w:p>
    <w:p>
      <w:pPr>
        <w:pStyle w:val="ListBullet"/>
      </w:pPr>
      <w:r>
        <w:t>Don't block off entrance</w:t>
      </w:r>
    </w:p>
    <w:p>
      <w:pPr>
        <w:pStyle w:val="ListBullet"/>
      </w:pPr>
      <w:r>
        <w:t>Event Review</w:t>
      </w:r>
    </w:p>
    <w:p>
      <w:pPr>
        <w:pStyle w:val="ListBullet"/>
      </w:pPr>
      <w:r>
        <w:t>added the description</w:t>
      </w:r>
    </w:p>
    <w:p>
      <w:pPr>
        <w:pStyle w:val="ListBullet"/>
      </w:pPr>
      <w:r>
        <w:t>Contact Hermano Joe to coordinate replacement for Amilcar</w:t>
      </w:r>
    </w:p>
    <w:p>
      <w:pPr>
        <w:pStyle w:val="ListBullet"/>
      </w:pPr>
      <w:r>
        <w:t>Make sure progressive classes are consistent and discuss pay rate</w:t>
      </w:r>
    </w:p>
    <w:p>
      <w:pPr>
        <w:pStyle w:val="ListBullet"/>
      </w:pPr>
      <w:r>
        <w:t>Contingency plan: Move class session to third week and have a practice run as a replacement. Refund those who can't attend class session</w:t>
      </w:r>
    </w:p>
    <w:p>
      <w:pPr>
        <w:pStyle w:val="ListBullet"/>
      </w:pPr>
      <w:r>
        <w:t>moved out of Upcoming (LULAA Weekly Meeting)</w:t>
      </w:r>
    </w:p>
    <w:p>
      <w:pPr>
        <w:pStyle w:val="ListBullet"/>
      </w:pPr>
      <w:r>
        <w:t>changed the name to "Salsa Series"</w:t>
      </w:r>
    </w:p>
    <w:p>
      <w:pPr>
        <w:pStyle w:val="ListBullet"/>
      </w:pPr>
      <w:r>
        <w:t>moved into Upcoming (LULAA Weekly Meeting)</w:t>
      </w:r>
    </w:p>
    <w:p>
      <w:pPr>
        <w:pStyle w:val="ListBullet"/>
      </w:pPr>
      <w:r>
        <w:t>changed the description</w:t>
      </w:r>
    </w:p>
    <w:p>
      <w:pPr>
        <w:pStyle w:val="ListBullet"/>
      </w:pPr>
      <w:r>
        <w:t>Email those who paid about the Class session change</w:t>
      </w:r>
    </w:p>
    <w:p>
      <w:pPr>
        <w:pStyle w:val="ListBullet"/>
      </w:pPr>
      <w:r>
        <w:t>changed the name to "Salsa Series (10/20/15)"</w:t>
      </w:r>
    </w:p>
    <w:p>
      <w:pPr>
        <w:pStyle w:val="ListBullet"/>
      </w:pPr>
      <w:r>
        <w:t>changed the description</w:t>
      </w:r>
    </w:p>
    <w:p>
      <w:pPr>
        <w:pStyle w:val="ListBullet"/>
      </w:pPr>
      <w:r>
        <w:t>changed the description</w:t>
      </w:r>
    </w:p>
    <w:p>
      <w:pPr>
        <w:pStyle w:val="ListBullet"/>
      </w:pPr>
      <w:r>
        <w:t>Salsa Social at the end of 4 lessons?</w:t>
      </w:r>
    </w:p>
    <w:p>
      <w:pPr>
        <w:pStyle w:val="ListBullet"/>
      </w:pPr>
      <w:r>
        <w:t>Yes :smile:</w:t>
      </w:r>
    </w:p>
    <w:p>
      <w:pPr>
        <w:pStyle w:val="ListBullet"/>
      </w:pPr>
      <w:r>
        <w:t>Email regularly  - 5 days before the event</w:t>
      </w:r>
    </w:p>
    <w:p>
      <w:pPr>
        <w:pStyle w:val="ListBullet"/>
      </w:pPr>
      <w:r>
        <w:t>Attendance - very few</w:t>
      </w:r>
    </w:p>
    <w:p>
      <w:pPr>
        <w:pStyle w:val="ListBullet"/>
      </w:pPr>
      <w:r>
        <w:t>Quality progressive class</w:t>
      </w:r>
    </w:p>
    <w:p>
      <w:pPr>
        <w:pStyle w:val="Heading2"/>
      </w:pPr>
      <w:r>
        <w:t>Joint Mixer with Delt (10/23/15) - mediator: Joshua Negron</w:t>
      </w:r>
    </w:p>
    <w:p>
      <w:pPr>
        <w:pStyle w:val="ListBullet"/>
      </w:pPr>
      <w:r>
        <w:t>added to LULAA Weekly Meeting</w:t>
      </w:r>
    </w:p>
    <w:p>
      <w:pPr>
        <w:pStyle w:val="ListBullet"/>
      </w:pPr>
      <w:r>
        <w:t>assigned to Joshua Negron</w:t>
      </w:r>
    </w:p>
    <w:p>
      <w:pPr>
        <w:pStyle w:val="ListBullet"/>
      </w:pPr>
      <w:r>
        <w:t>changed the name to "Joint Mixer with Delt (10/22/15)"</w:t>
      </w:r>
    </w:p>
    <w:p>
      <w:pPr>
        <w:pStyle w:val="ListBullet"/>
      </w:pPr>
      <w:r>
        <w:t>changed the description</w:t>
      </w:r>
    </w:p>
    <w:p>
      <w:pPr>
        <w:pStyle w:val="ListBullet"/>
      </w:pPr>
      <w:r>
        <w:t>Budget: Everyone except Jose will chip in $15</w:t>
      </w:r>
    </w:p>
    <w:p>
      <w:pPr>
        <w:pStyle w:val="ListBullet2"/>
      </w:pPr>
      <w:r>
        <w:t>Total: $90</w:t>
      </w:r>
    </w:p>
    <w:p>
      <w:pPr>
        <w:pStyle w:val="ListBullet"/>
      </w:pPr>
      <w:r>
        <w:t>changed the name to "Joint Mixer with Delt (10/23/15)"</w:t>
      </w:r>
    </w:p>
    <w:p>
      <w:pPr>
        <w:pStyle w:val="ListBullet"/>
      </w:pPr>
      <w:r>
        <w:t>changed the description</w:t>
      </w:r>
    </w:p>
    <w:p>
      <w:pPr>
        <w:pStyle w:val="ListBullet"/>
      </w:pPr>
      <w:r>
        <w:t>Payment</w:t>
      </w:r>
    </w:p>
    <w:p>
      <w:pPr>
        <w:pStyle w:val="ListBullet2"/>
      </w:pPr>
      <w:r>
        <w:t>everyone except Jose to venmo Tom</w:t>
      </w:r>
    </w:p>
    <w:p>
      <w:pPr>
        <w:pStyle w:val="Heading2"/>
      </w:pPr>
      <w:r>
        <w:t>Informational (10/28/15) - mediator: Jorge Rojas</w:t>
      </w:r>
    </w:p>
    <w:p>
      <w:pPr>
        <w:pStyle w:val="ListBullet"/>
      </w:pPr>
      <w:r>
        <w:t>added to LULAA Weekly Meeting</w:t>
      </w:r>
    </w:p>
    <w:p>
      <w:pPr>
        <w:pStyle w:val="ListBullet"/>
      </w:pPr>
      <w:r>
        <w:t>assigned to you</w:t>
      </w:r>
    </w:p>
    <w:p>
      <w:pPr>
        <w:pStyle w:val="ListBullet"/>
      </w:pPr>
      <w:r>
        <w:t>changed the due date to October 1</w:t>
      </w:r>
    </w:p>
    <w:p>
      <w:pPr>
        <w:pStyle w:val="ListBullet"/>
      </w:pPr>
      <w:r>
        <w:t>added to #GoldenRush</w:t>
      </w:r>
    </w:p>
    <w:p>
      <w:pPr>
        <w:pStyle w:val="ListBullet"/>
      </w:pPr>
      <w:r>
        <w:t>changed the description</w:t>
      </w:r>
    </w:p>
    <w:p>
      <w:pPr>
        <w:pStyle w:val="ListBullet"/>
      </w:pPr>
      <w:r>
        <w:t>added Joshua Negron as a follower</w:t>
      </w:r>
    </w:p>
    <w:p>
      <w:pPr>
        <w:pStyle w:val="ListBullet"/>
      </w:pPr>
      <w:r>
        <w:t>Mock informational before Dominoes and Dominos</w:t>
      </w:r>
    </w:p>
    <w:p>
      <w:pPr>
        <w:pStyle w:val="ListBullet"/>
      </w:pPr>
      <w:r>
        <w:t>Fix Slide - fraternity philosophy - ( Y is cut off)</w:t>
      </w:r>
    </w:p>
    <w:p>
      <w:pPr>
        <w:pStyle w:val="ListBullet"/>
      </w:pPr>
      <w:r>
        <w:t>Change 41 to 43 dedicated brothers</w:t>
      </w:r>
    </w:p>
    <w:p>
      <w:pPr>
        <w:pStyle w:val="ListBullet"/>
      </w:pPr>
      <w:r>
        <w:t>Community service 2014 - 2015 award</w:t>
      </w:r>
    </w:p>
    <w:p>
      <w:pPr>
        <w:pStyle w:val="ListBullet"/>
      </w:pPr>
      <w:r>
        <w:t>Alumni Relations Award</w:t>
      </w:r>
    </w:p>
    <w:p>
      <w:pPr>
        <w:pStyle w:val="ListBullet"/>
      </w:pPr>
      <w:r>
        <w:t>Be consistent with the word Gentlemen or Caballero</w:t>
      </w:r>
    </w:p>
    <w:p>
      <w:pPr>
        <w:pStyle w:val="ListBullet"/>
      </w:pPr>
      <w:r>
        <w:t>Alpha Alpha website under construction</w:t>
      </w:r>
    </w:p>
    <w:p>
      <w:pPr>
        <w:pStyle w:val="ListBullet"/>
      </w:pPr>
      <w:r>
        <w:t>changed the description</w:t>
      </w:r>
    </w:p>
    <w:p>
      <w:pPr>
        <w:pStyle w:val="ListBullet"/>
      </w:pPr>
      <w:r>
        <w:t>Feedback:</w:t>
      </w:r>
    </w:p>
    <w:p>
      <w:pPr>
        <w:pStyle w:val="ListBullet"/>
      </w:pPr>
      <w:r>
        <w:t>explain what "Para Siempre" is</w:t>
      </w:r>
    </w:p>
    <w:p>
      <w:pPr>
        <w:pStyle w:val="ListBullet"/>
      </w:pPr>
      <w:r>
        <w:t>Don't overwhelm</w:t>
      </w:r>
    </w:p>
    <w:p>
      <w:pPr>
        <w:pStyle w:val="ListBullet"/>
      </w:pPr>
      <w:r>
        <w:t>Talk more about cultural awareness</w:t>
      </w:r>
    </w:p>
    <w:p>
      <w:pPr>
        <w:pStyle w:val="ListBullet"/>
      </w:pPr>
      <w:r>
        <w:t>Diversity - not latino exclusive</w:t>
      </w:r>
    </w:p>
    <w:p>
      <w:pPr>
        <w:pStyle w:val="ListBullet"/>
      </w:pPr>
      <w:r>
        <w:t>Be more excited</w:t>
      </w:r>
    </w:p>
    <w:p>
      <w:pPr>
        <w:pStyle w:val="ListBullet"/>
      </w:pPr>
      <w:r>
        <w:t>Put 3.0 GPA requirement on NME slide of informational</w:t>
      </w:r>
    </w:p>
    <w:p>
      <w:pPr>
        <w:pStyle w:val="ListBullet"/>
      </w:pPr>
      <w:r>
        <w:t>Don't linger too much on the Chapter founders</w:t>
      </w:r>
    </w:p>
    <w:p>
      <w:pPr>
        <w:pStyle w:val="ListBullet"/>
      </w:pPr>
      <w:r>
        <w:t>Attire - business casual</w:t>
      </w:r>
    </w:p>
    <w:p>
      <w:pPr>
        <w:pStyle w:val="ListBullet"/>
      </w:pPr>
      <w:r>
        <w:t>attached https://app.asana.com/app/asana/-/download_asset?asset_id=54320381449547</w:t>
      </w:r>
    </w:p>
    <w:p>
      <w:pPr>
        <w:pStyle w:val="ListBullet"/>
      </w:pPr>
      <w:r>
        <w:t>Those are my notes on the presentation. It goes from talking about Jose's to then talking about Jorge's</w:t>
      </w:r>
    </w:p>
    <w:p>
      <w:pPr>
        <w:pStyle w:val="ListBullet"/>
      </w:pPr>
      <w:r>
        <w:t>Thank you for the notes!</w:t>
      </w:r>
    </w:p>
    <w:p>
      <w:pPr>
        <w:pStyle w:val="ListBullet"/>
      </w:pPr>
      <w:r>
        <w:t>moved out of Upcoming (LULAA Weekly Meeting)</w:t>
      </w:r>
    </w:p>
    <w:p>
      <w:pPr>
        <w:pStyle w:val="ListBullet"/>
      </w:pPr>
      <w:r>
        <w:t>changed the description</w:t>
      </w:r>
    </w:p>
    <w:p>
      <w:pPr>
        <w:pStyle w:val="ListBullet"/>
      </w:pPr>
      <w:r>
        <w:t>Pros:</w:t>
      </w:r>
    </w:p>
    <w:p>
      <w:pPr>
        <w:pStyle w:val="ListBullet2"/>
      </w:pPr>
      <w:r>
        <w:t>Good crowd - interests and alumni</w:t>
      </w:r>
    </w:p>
    <w:p>
      <w:pPr>
        <w:pStyle w:val="ListBullet2"/>
      </w:pPr>
      <w:r>
        <w:t>great discussion</w:t>
      </w:r>
    </w:p>
    <w:p>
      <w:pPr>
        <w:pStyle w:val="ListBullet"/>
      </w:pPr>
      <w:r>
        <w:t>Cons:</w:t>
      </w:r>
    </w:p>
    <w:p>
      <w:pPr>
        <w:pStyle w:val="ListBullet2"/>
      </w:pPr>
      <w:r>
        <w:t>not very interactive</w:t>
      </w:r>
    </w:p>
    <w:p>
      <w:pPr>
        <w:pStyle w:val="ListBullet2"/>
      </w:pPr>
      <w:r>
        <w:t>Alumni thought it was dry</w:t>
      </w:r>
    </w:p>
    <w:p>
      <w:pPr>
        <w:pStyle w:val="ListBullet"/>
      </w:pPr>
      <w:r>
        <w:t>Takeaway:</w:t>
      </w:r>
    </w:p>
    <w:p>
      <w:pPr>
        <w:pStyle w:val="ListBullet2"/>
      </w:pPr>
      <w:r>
        <w:t>Networking/informational fusion event</w:t>
      </w:r>
    </w:p>
    <w:p>
      <w:pPr>
        <w:pStyle w:val="ListBullet2"/>
      </w:pPr>
      <w:r>
        <w:t>networking events beforehand then having the informational to recap (2 day LUL info session)</w:t>
      </w:r>
    </w:p>
    <w:p>
      <w:pPr>
        <w:pStyle w:val="ListBullet"/>
      </w:pPr>
      <w:r>
        <w:t>Presenters:</w:t>
      </w:r>
    </w:p>
    <w:p>
      <w:pPr>
        <w:pStyle w:val="ListBullet2"/>
      </w:pPr>
      <w:r>
        <w:t>Ryan</w:t>
      </w:r>
    </w:p>
    <w:p>
      <w:pPr>
        <w:pStyle w:val="ListBullet2"/>
      </w:pPr>
      <w:r>
        <w:t>Armando</w:t>
      </w:r>
    </w:p>
    <w:p>
      <w:pPr>
        <w:pStyle w:val="ListBullet"/>
      </w:pPr>
      <w:r>
        <w:t>Date: October 21 from 3-5pm</w:t>
      </w:r>
    </w:p>
    <w:p>
      <w:pPr>
        <w:pStyle w:val="ListBullet"/>
      </w:pPr>
      <w:r>
        <w:t>changed the name to "Informational (10/28/15)"</w:t>
      </w:r>
    </w:p>
    <w:p>
      <w:pPr>
        <w:pStyle w:val="ListBullet"/>
      </w:pPr>
      <w:r>
        <w:t>changed the description</w:t>
      </w:r>
    </w:p>
    <w:p>
      <w:pPr>
        <w:pStyle w:val="ListBullet"/>
      </w:pPr>
      <w:r>
        <w:t>moved into Upcoming (LULAA Weekly Meeting)</w:t>
      </w:r>
    </w:p>
    <w:p>
      <w:pPr>
        <w:pStyle w:val="ListBullet"/>
      </w:pPr>
      <w:r>
        <w:t>Ryan and Armando are busy hence why event was postponed</w:t>
      </w:r>
    </w:p>
    <w:p>
      <w:pPr>
        <w:pStyle w:val="ListBullet2"/>
      </w:pPr>
      <w:r>
        <w:t>They will meet and prepare the presentation for practice run</w:t>
      </w:r>
    </w:p>
    <w:p>
      <w:pPr>
        <w:pStyle w:val="ListBullet"/>
      </w:pPr>
      <w:r>
        <w:t>changed the description</w:t>
      </w:r>
    </w:p>
    <w:p>
      <w:pPr>
        <w:pStyle w:val="ListBullet"/>
      </w:pPr>
      <w:r>
        <w:t>Sunday October 25 - 8 pm to run practice informational presentation</w:t>
      </w:r>
    </w:p>
    <w:p>
      <w:pPr>
        <w:pStyle w:val="Heading2"/>
      </w:pPr>
      <w:r>
        <w:t>Quesadilla Night (10/31/15) - mediator: Jorge Rojas</w:t>
      </w:r>
    </w:p>
    <w:p>
      <w:pPr>
        <w:pStyle w:val="ListBullet"/>
      </w:pPr>
      <w:r>
        <w:t>added to LULAA Weekly Meeting</w:t>
      </w:r>
    </w:p>
    <w:p>
      <w:pPr>
        <w:pStyle w:val="ListBullet"/>
      </w:pPr>
      <w:r>
        <w:t>assigned to you</w:t>
      </w:r>
    </w:p>
    <w:p>
      <w:pPr>
        <w:pStyle w:val="ListBullet"/>
      </w:pPr>
      <w:r>
        <w:t>moved from Old Business to Upcoming (LULAA Weekly Meeting)</w:t>
      </w:r>
    </w:p>
    <w:p>
      <w:pPr>
        <w:pStyle w:val="ListBullet"/>
      </w:pPr>
      <w:r>
        <w:t>moved from Upcoming to Old Business (LULAA Weekly Meeting)</w:t>
      </w:r>
    </w:p>
    <w:p>
      <w:pPr>
        <w:pStyle w:val="ListBullet"/>
      </w:pPr>
      <w:r>
        <w:t>added the description</w:t>
      </w:r>
    </w:p>
    <w:p>
      <w:pPr>
        <w:pStyle w:val="ListBullet"/>
      </w:pPr>
      <w:r>
        <w:t>added to #quesadillaNight</w:t>
      </w:r>
    </w:p>
    <w:p>
      <w:pPr>
        <w:pStyle w:val="ListBullet"/>
      </w:pPr>
      <w:r>
        <w:t>- Alpha Sig foam party - 10/16/2015</w:t>
      </w:r>
    </w:p>
    <w:p>
      <w:pPr>
        <w:pStyle w:val="ListBullet"/>
      </w:pPr>
      <w:r>
        <w:t>-complete flyer by next week</w:t>
      </w:r>
    </w:p>
    <w:p>
      <w:pPr>
        <w:pStyle w:val="ListBullet"/>
      </w:pPr>
      <w:r>
        <w:t>-Table in front of steps</w:t>
      </w:r>
    </w:p>
    <w:p>
      <w:pPr>
        <w:pStyle w:val="ListBullet"/>
      </w:pPr>
      <w:r>
        <w:t xml:space="preserve">      Order will be taken at tables</w:t>
      </w:r>
    </w:p>
    <w:p>
      <w:pPr>
        <w:pStyle w:val="ListBullet"/>
      </w:pPr>
      <w:r>
        <w:t xml:space="preserve">      Number per Order - match number with excel sheet</w:t>
      </w:r>
    </w:p>
    <w:p>
      <w:pPr>
        <w:pStyle w:val="ListBullet"/>
      </w:pPr>
      <w:r>
        <w:t xml:space="preserve">      Tables and chairs on the lawn</w:t>
      </w:r>
    </w:p>
    <w:p>
      <w:pPr>
        <w:pStyle w:val="ListBullet"/>
      </w:pPr>
      <w:r>
        <w:t>changed the description</w:t>
      </w:r>
    </w:p>
    <w:p>
      <w:pPr>
        <w:pStyle w:val="ListBullet"/>
      </w:pPr>
      <w:r>
        <w:t>changed the due date to October 16, 10:00pm</w:t>
      </w:r>
    </w:p>
    <w:p>
      <w:pPr>
        <w:pStyle w:val="ListBullet"/>
      </w:pPr>
      <w:r>
        <w:t>changed the description</w:t>
      </w:r>
    </w:p>
    <w:p>
      <w:pPr>
        <w:pStyle w:val="ListBullet"/>
      </w:pPr>
      <w:r>
        <w:t>tentative - Oct 30th - Lodgeween</w:t>
      </w:r>
    </w:p>
    <w:p>
      <w:pPr>
        <w:pStyle w:val="ListBullet"/>
      </w:pPr>
      <w:r>
        <w:t>changed the description</w:t>
      </w:r>
    </w:p>
    <w:p>
      <w:pPr>
        <w:pStyle w:val="ListBullet"/>
      </w:pPr>
      <w:r>
        <w:t>added Ryan Bertani as a follower</w:t>
      </w:r>
    </w:p>
    <w:p>
      <w:pPr>
        <w:pStyle w:val="ListBullet"/>
      </w:pPr>
      <w:r>
        <w:t>moved from Old Business to Upcoming (LULAA Weekly Meeting)</w:t>
      </w:r>
    </w:p>
    <w:p>
      <w:pPr>
        <w:pStyle w:val="ListBullet"/>
      </w:pPr>
      <w:r>
        <w:t>changed the description</w:t>
      </w:r>
    </w:p>
    <w:p>
      <w:pPr>
        <w:pStyle w:val="ListBullet"/>
      </w:pPr>
      <w:r>
        <w:t>changed the description</w:t>
      </w:r>
    </w:p>
    <w:p>
      <w:pPr>
        <w:pStyle w:val="ListBullet"/>
      </w:pPr>
      <w:r>
        <w:t>1. Budget: $170</w:t>
      </w:r>
    </w:p>
    <w:p>
      <w:pPr>
        <w:pStyle w:val="ListBullet"/>
      </w:pPr>
      <w:r>
        <w:t xml:space="preserve">2. Date: October 30th </w:t>
      </w:r>
    </w:p>
    <w:p>
      <w:pPr>
        <w:pStyle w:val="ListBullet"/>
      </w:pPr>
      <w:r>
        <w:t xml:space="preserve">3. https://app.asana.com/0/24426062127244/24426062127244 will draw a schematic of the lawn set up </w:t>
      </w:r>
    </w:p>
    <w:p>
      <w:pPr>
        <w:pStyle w:val="ListBullet"/>
      </w:pPr>
      <w:r>
        <w:t>4. Required Number of brothers: 3 cookers, 1 running security, 1 social stuff, 2 table runners</w:t>
      </w:r>
    </w:p>
    <w:p>
      <w:pPr>
        <w:pStyle w:val="ListBullet"/>
      </w:pPr>
      <w:r>
        <w:t xml:space="preserve">5. Items will be purchased: Tom </w:t>
      </w:r>
    </w:p>
    <w:p>
      <w:pPr>
        <w:pStyle w:val="ListBullet"/>
      </w:pPr>
      <w:r>
        <w:t>6. Set up time: 7pm</w:t>
      </w:r>
    </w:p>
    <w:p>
      <w:pPr>
        <w:pStyle w:val="ListBullet"/>
      </w:pPr>
      <w:r>
        <w:t>7. Time of Event: 10pm - 4am</w:t>
      </w:r>
    </w:p>
    <w:p>
      <w:pPr>
        <w:pStyle w:val="ListBullet"/>
      </w:pPr>
      <w:r>
        <w:t xml:space="preserve">8. Sign and Chalk to attract customers: Ryan </w:t>
      </w:r>
    </w:p>
    <w:p>
      <w:pPr>
        <w:pStyle w:val="ListBullet"/>
      </w:pPr>
      <w:r>
        <w:t>9. Flier is attached</w:t>
      </w:r>
    </w:p>
    <w:p>
      <w:pPr>
        <w:pStyle w:val="ListBullet"/>
      </w:pPr>
    </w:p>
    <w:p>
      <w:pPr>
        <w:pStyle w:val="ListBullet"/>
      </w:pPr>
      <w:r>
        <w:t>Ryan to provide update</w:t>
      </w:r>
    </w:p>
    <w:p>
      <w:pPr>
        <w:pStyle w:val="ListBullet"/>
      </w:pPr>
      <w:r>
        <w:t>changed the name to "Quesadilla Night (10/30/15) "</w:t>
      </w:r>
    </w:p>
    <w:p>
      <w:pPr>
        <w:pStyle w:val="ListBullet"/>
      </w:pPr>
      <w:r>
        <w:t>changed the description</w:t>
      </w:r>
    </w:p>
    <w:p>
      <w:pPr>
        <w:pStyle w:val="ListBullet"/>
      </w:pPr>
      <w:r>
        <w:t>attached https://app.asana.com/app/asana/-/download_asset?asset_id=58213537153451</w:t>
      </w:r>
    </w:p>
    <w:p>
      <w:pPr>
        <w:pStyle w:val="ListBullet"/>
      </w:pPr>
      <w:r>
        <w:t>changed the description</w:t>
      </w:r>
    </w:p>
    <w:p>
      <w:pPr>
        <w:pStyle w:val="ListBullet2"/>
      </w:pPr>
      <w:r>
        <w:t>Budget: $170</w:t>
      </w:r>
    </w:p>
    <w:p>
      <w:pPr>
        <w:pStyle w:val="ListBullet2"/>
      </w:pPr>
      <w:r>
        <w:t xml:space="preserve">Date: October 30th </w:t>
      </w:r>
    </w:p>
    <w:p>
      <w:pPr>
        <w:pStyle w:val="ListBullet2"/>
      </w:pPr>
      <w:r>
        <w:t>Required Number of brothers: 3 cookers, 1 running security, 1 social stuff, 2 table runners (check in and purchasing)</w:t>
      </w:r>
    </w:p>
    <w:p>
      <w:pPr>
        <w:pStyle w:val="ListBullet3"/>
      </w:pPr>
      <w:r>
        <w:t xml:space="preserve">Check schematic </w:t>
      </w:r>
    </w:p>
    <w:p>
      <w:pPr>
        <w:pStyle w:val="ListBullet2"/>
      </w:pPr>
      <w:r>
        <w:t>Items will be purchased by: Tom</w:t>
      </w:r>
    </w:p>
    <w:p>
      <w:pPr>
        <w:pStyle w:val="ListBullet2"/>
      </w:pPr>
      <w:r>
        <w:t xml:space="preserve">Items will be purchased on (date): </w:t>
      </w:r>
    </w:p>
    <w:p>
      <w:pPr>
        <w:pStyle w:val="ListBullet2"/>
      </w:pPr>
      <w:r>
        <w:t>Set up time: 7pm</w:t>
      </w:r>
    </w:p>
    <w:p>
      <w:pPr>
        <w:pStyle w:val="ListBullet2"/>
      </w:pPr>
      <w:r>
        <w:t>Time of Event: 10pm - 4am</w:t>
      </w:r>
    </w:p>
    <w:p>
      <w:pPr>
        <w:pStyle w:val="ListBullet2"/>
      </w:pPr>
      <w:r>
        <w:t xml:space="preserve">Sign and Chalk to attract customers: Ryan </w:t>
      </w:r>
    </w:p>
    <w:p>
      <w:pPr>
        <w:pStyle w:val="ListBullet2"/>
      </w:pPr>
      <w:r>
        <w:t xml:space="preserve">Flier has been updated with 10/30 date </w:t>
      </w:r>
    </w:p>
    <w:p>
      <w:pPr>
        <w:pStyle w:val="ListBullet"/>
      </w:pPr>
    </w:p>
    <w:p>
      <w:pPr>
        <w:pStyle w:val="ListBullet"/>
      </w:pPr>
      <w:r>
        <w:t xml:space="preserve">Orders to go? </w:t>
      </w:r>
    </w:p>
    <w:p>
      <w:pPr>
        <w:pStyle w:val="ListBullet2"/>
      </w:pPr>
      <w:r>
        <w:t>Requires extra brothers</w:t>
      </w:r>
    </w:p>
    <w:p>
      <w:pPr>
        <w:pStyle w:val="ListBullet2"/>
      </w:pPr>
      <w:r>
        <w:t>Phone number to contact</w:t>
      </w:r>
    </w:p>
    <w:p>
      <w:pPr>
        <w:pStyle w:val="ListBullet2"/>
      </w:pPr>
      <w:r>
        <w:t xml:space="preserve">Email to contact </w:t>
      </w:r>
    </w:p>
    <w:p>
      <w:pPr>
        <w:pStyle w:val="ListBullet"/>
      </w:pPr>
    </w:p>
    <w:p>
      <w:pPr>
        <w:pStyle w:val="ListBullet2"/>
      </w:pPr>
      <w:r>
        <w:t>Email needs to be sent out to alumni to help out and other chapters</w:t>
      </w:r>
    </w:p>
    <w:p>
      <w:pPr>
        <w:pStyle w:val="ListBullet"/>
      </w:pPr>
      <w:r>
        <w:t>Preparation is key</w:t>
      </w:r>
    </w:p>
    <w:p>
      <w:pPr>
        <w:pStyle w:val="ListBullet2"/>
      </w:pPr>
      <w:r>
        <w:t>What equipment do we need?</w:t>
      </w:r>
    </w:p>
    <w:p>
      <w:pPr>
        <w:pStyle w:val="ListBullet2"/>
      </w:pPr>
      <w:r>
        <w:t>Should we allow loitering? Yes</w:t>
      </w:r>
    </w:p>
    <w:p>
      <w:pPr>
        <w:pStyle w:val="ListBullet2"/>
      </w:pPr>
      <w:r>
        <w:t>one hour shifts?</w:t>
      </w:r>
    </w:p>
    <w:p>
      <w:pPr>
        <w:pStyle w:val="ListBullet2"/>
      </w:pPr>
      <w:r>
        <w:t>Better order management system</w:t>
      </w:r>
    </w:p>
    <w:p>
      <w:pPr>
        <w:pStyle w:val="ListBullet3"/>
      </w:pPr>
      <w:r>
        <w:t>excel sheet, google doc, etc</w:t>
      </w:r>
    </w:p>
    <w:p>
      <w:pPr>
        <w:pStyle w:val="ListBullet2"/>
      </w:pPr>
      <w:r>
        <w:t>Wear a uniform sweater / shirt</w:t>
      </w:r>
    </w:p>
    <w:p>
      <w:pPr>
        <w:pStyle w:val="ListBullet"/>
      </w:pPr>
      <w:r>
        <w:t>changed the name to "Quesadilla Night (10/31/15) "</w:t>
      </w:r>
    </w:p>
    <w:p>
      <w:pPr>
        <w:pStyle w:val="ListBullet"/>
      </w:pPr>
      <w:r>
        <w:t>changed the description</w:t>
      </w:r>
    </w:p>
    <w:p>
      <w:pPr>
        <w:pStyle w:val="Heading2"/>
      </w:pPr>
      <w:r>
        <w:t>National Retreat (11/6/15) - mediator: Ryan Bertani</w:t>
      </w:r>
    </w:p>
    <w:p>
      <w:pPr>
        <w:pStyle w:val="ListBullet"/>
      </w:pPr>
      <w:r>
        <w:t>added to LULAA Weekly Meeting</w:t>
      </w:r>
    </w:p>
    <w:p>
      <w:pPr>
        <w:pStyle w:val="ListBullet"/>
      </w:pPr>
      <w:r>
        <w:t>Date: November 6th</w:t>
      </w:r>
    </w:p>
    <w:p>
      <w:pPr>
        <w:pStyle w:val="ListBullet"/>
      </w:pPr>
      <w:r>
        <w:t>assigned to you</w:t>
      </w:r>
    </w:p>
    <w:p>
      <w:pPr>
        <w:pStyle w:val="ListBullet"/>
      </w:pPr>
      <w:r>
        <w:t>AA to organize a welcoming reception</w:t>
      </w:r>
    </w:p>
    <w:p>
      <w:pPr>
        <w:pStyle w:val="ListBullet"/>
      </w:pPr>
      <w:r>
        <w:t>40 brothers are planned to attend</w:t>
      </w:r>
    </w:p>
    <w:p>
      <w:pPr>
        <w:pStyle w:val="ListBullet"/>
      </w:pPr>
      <w:r>
        <w:t>Request a budget from the region</w:t>
      </w:r>
    </w:p>
    <w:p>
      <w:pPr>
        <w:pStyle w:val="ListBullet"/>
      </w:pPr>
      <w:r>
        <w:t>Networking event for interest</w:t>
      </w:r>
    </w:p>
    <w:p>
      <w:pPr>
        <w:pStyle w:val="ListBullet"/>
      </w:pPr>
      <w:r>
        <w:t>changed the description</w:t>
      </w:r>
    </w:p>
    <w:p>
      <w:pPr>
        <w:pStyle w:val="ListBullet"/>
      </w:pPr>
      <w:r>
        <w:t>changed the name to "National Retreat (11/6/15)"</w:t>
      </w:r>
    </w:p>
    <w:p>
      <w:pPr>
        <w:pStyle w:val="ListBullet"/>
      </w:pPr>
      <w:r>
        <w:t>assigned to Ryan Bertani</w:t>
      </w:r>
    </w:p>
    <w:p>
      <w:pPr>
        <w:pStyle w:val="ListBullet"/>
      </w:pPr>
      <w:r>
        <w:t>In preparation</w:t>
      </w:r>
    </w:p>
    <w:p>
      <w:pPr>
        <w:pStyle w:val="ListBullet2"/>
      </w:pPr>
      <w:r>
        <w:t>Garbage on the side of the house has to be gone - Date:11/4/15</w:t>
      </w:r>
    </w:p>
    <w:p>
      <w:pPr>
        <w:pStyle w:val="ListBullet3"/>
      </w:pPr>
      <w:r>
        <w:t xml:space="preserve">Brothers responsible: Everyone </w:t>
      </w:r>
    </w:p>
    <w:p>
      <w:pPr>
        <w:pStyle w:val="ListBullet2"/>
      </w:pPr>
      <w:r>
        <w:t>The house has to be on point - Date to clean: 11/5/15 @ 10pm</w:t>
      </w:r>
    </w:p>
    <w:p>
      <w:pPr>
        <w:pStyle w:val="ListBullet3"/>
      </w:pPr>
      <w:r>
        <w:t>Brother: Everyone but Jose</w:t>
      </w:r>
    </w:p>
    <w:p>
      <w:pPr>
        <w:pStyle w:val="ListBullet"/>
      </w:pPr>
      <w:r>
        <w:t>moved from Chapter Updates to Upcoming (LULAA Weekly Meeting)</w:t>
      </w:r>
    </w:p>
    <w:p>
      <w:pPr>
        <w:pStyle w:val="Heading2"/>
      </w:pPr>
      <w:r>
        <w:t>Epic Rap Battles Update (11/19/15) - mediator: Joshua Negron</w:t>
      </w:r>
    </w:p>
    <w:p>
      <w:pPr>
        <w:pStyle w:val="ListBullet"/>
      </w:pPr>
      <w:r>
        <w:t>added to LULAA Weekly Meeting</w:t>
      </w:r>
    </w:p>
    <w:p>
      <w:pPr>
        <w:pStyle w:val="ListBullet"/>
      </w:pPr>
      <w:r>
        <w:t>assigned to Joshua Negron</w:t>
      </w:r>
    </w:p>
    <w:p>
      <w:pPr>
        <w:pStyle w:val="ListBullet"/>
      </w:pPr>
      <w:r>
        <w:t>moved into Upcoming (LULAA Weekly Meeting)</w:t>
      </w:r>
    </w:p>
    <w:p>
      <w:pPr>
        <w:pStyle w:val="ListBullet"/>
      </w:pPr>
      <w:r>
        <w:t>added the description</w:t>
      </w:r>
    </w:p>
    <w:p>
      <w:pPr>
        <w:pStyle w:val="ListBullet"/>
      </w:pPr>
      <w:r>
        <w:t>added to #epicRapBattles</w:t>
      </w:r>
    </w:p>
    <w:p>
      <w:pPr>
        <w:pStyle w:val="ListBullet"/>
      </w:pPr>
      <w:r>
        <w:t>https://docs.google.com/document/d/1pqJyJm9tlDQO_hSSlCodS7dq3m05jBJgPrBXEeqmOr0/edit?usp=sharing</w:t>
      </w:r>
    </w:p>
    <w:p>
      <w:pPr>
        <w:pStyle w:val="ListBullet"/>
      </w:pPr>
      <w:r>
        <w:t>Send out email  - 9/18/15</w:t>
      </w:r>
    </w:p>
    <w:p>
      <w:pPr>
        <w:pStyle w:val="ListBullet"/>
      </w:pPr>
      <w:r>
        <w:t xml:space="preserve">         - Collect people to perform</w:t>
      </w:r>
    </w:p>
    <w:p>
      <w:pPr>
        <w:pStyle w:val="ListBullet"/>
      </w:pPr>
      <w:r>
        <w:t>changed the description</w:t>
      </w:r>
    </w:p>
    <w:p>
      <w:pPr>
        <w:pStyle w:val="ListBullet"/>
      </w:pPr>
      <w:r>
        <w:t>moved from Upcoming to Chapter Updates (LULAA Weekly Meeting)</w:t>
      </w:r>
    </w:p>
    <w:p>
      <w:pPr>
        <w:pStyle w:val="ListBullet"/>
      </w:pPr>
      <w:r>
        <w:t>October 3rd - Sign ups close</w:t>
      </w:r>
    </w:p>
    <w:p>
      <w:pPr>
        <w:pStyle w:val="ListBullet"/>
      </w:pPr>
      <w:r>
        <w:t>October 21st - Raps must be ready</w:t>
      </w:r>
    </w:p>
    <w:p>
      <w:pPr>
        <w:pStyle w:val="ListBullet"/>
      </w:pPr>
      <w:r>
        <w:t>November 4th - Rehearsals</w:t>
      </w:r>
    </w:p>
    <w:p>
      <w:pPr>
        <w:pStyle w:val="ListBullet"/>
      </w:pPr>
      <w:r>
        <w:t>moved from Chapter Updates to Upcoming (LULAA Weekly Meeting)</w:t>
      </w:r>
    </w:p>
    <w:p>
      <w:pPr>
        <w:pStyle w:val="ListBullet"/>
      </w:pPr>
      <w:r>
        <w:t>Promote performers</w:t>
      </w:r>
    </w:p>
    <w:p>
      <w:pPr>
        <w:pStyle w:val="ListBullet2"/>
      </w:pPr>
      <w:r>
        <w:t>Justin</w:t>
      </w:r>
    </w:p>
    <w:p>
      <w:pPr>
        <w:pStyle w:val="ListBullet2"/>
      </w:pPr>
      <w:r>
        <w:t>Eddy</w:t>
      </w:r>
    </w:p>
    <w:p>
      <w:pPr>
        <w:pStyle w:val="ListBullet2"/>
      </w:pPr>
      <w:r>
        <w:t>Divy</w:t>
      </w:r>
    </w:p>
    <w:p>
      <w:pPr>
        <w:pStyle w:val="ListBullet2"/>
      </w:pPr>
      <w:r>
        <w:t>Jake Krantz</w:t>
      </w:r>
    </w:p>
    <w:p>
      <w:pPr>
        <w:pStyle w:val="ListBullet2"/>
      </w:pPr>
      <w:r>
        <w:t>Matt Shanerman</w:t>
      </w:r>
    </w:p>
    <w:p>
      <w:pPr>
        <w:pStyle w:val="ListBullet2"/>
      </w:pPr>
      <w:r>
        <w:t>Kevin Rafferty</w:t>
      </w:r>
    </w:p>
    <w:p>
      <w:pPr>
        <w:pStyle w:val="ListBullet2"/>
      </w:pPr>
      <w:r>
        <w:t>Andrew Caruso</w:t>
      </w:r>
    </w:p>
    <w:p>
      <w:pPr>
        <w:pStyle w:val="ListBullet"/>
      </w:pPr>
      <w:r>
        <w:t>changed the name to "Epic Rap Battles Update (11/12/15) "</w:t>
      </w:r>
    </w:p>
    <w:p>
      <w:pPr>
        <w:pStyle w:val="ListBullet"/>
      </w:pPr>
      <w:r>
        <w:t>changed the description</w:t>
      </w:r>
    </w:p>
    <w:p>
      <w:pPr>
        <w:pStyle w:val="ListBullet"/>
      </w:pPr>
      <w:r>
        <w:t>Update flyer</w:t>
      </w:r>
    </w:p>
    <w:p>
      <w:pPr>
        <w:pStyle w:val="ListBullet"/>
      </w:pPr>
      <w:r>
        <w:t>Alert anyone who is participating</w:t>
      </w:r>
    </w:p>
    <w:p>
      <w:pPr>
        <w:pStyle w:val="ListBullet2"/>
      </w:pPr>
      <w:r>
        <w:t>5 participants</w:t>
      </w:r>
    </w:p>
    <w:p>
      <w:pPr>
        <w:pStyle w:val="ListBullet2"/>
      </w:pPr>
      <w:r>
        <w:t>Wear letters</w:t>
      </w:r>
    </w:p>
    <w:p>
      <w:pPr>
        <w:pStyle w:val="ListBullet2"/>
      </w:pPr>
      <w:r>
        <w:t>judges are ready</w:t>
      </w:r>
    </w:p>
    <w:p>
      <w:pPr>
        <w:pStyle w:val="ListBullet2"/>
      </w:pPr>
      <w:r>
        <w:t>Competitive and Non Competitive brackets</w:t>
      </w:r>
    </w:p>
    <w:p>
      <w:pPr>
        <w:pStyle w:val="ListBullet3"/>
      </w:pPr>
      <w:r>
        <w:t>2 Actual battles</w:t>
      </w:r>
    </w:p>
    <w:p>
      <w:pPr>
        <w:pStyle w:val="ListBullet3"/>
      </w:pPr>
      <w:r>
        <w:t>4 performers</w:t>
      </w:r>
    </w:p>
    <w:p>
      <w:pPr>
        <w:pStyle w:val="ListBullet"/>
      </w:pPr>
      <w:r>
        <w:t>Reschedule booking to November 19</w:t>
      </w:r>
    </w:p>
    <w:p>
      <w:pPr>
        <w:pStyle w:val="ListBullet"/>
      </w:pPr>
      <w:r>
        <w:t>Update SLN</w:t>
      </w:r>
    </w:p>
    <w:p>
      <w:pPr>
        <w:pStyle w:val="ListBullet"/>
      </w:pPr>
      <w:r>
        <w:t>changed the name to "Epic Rap Battles Update (11/19/15) "</w:t>
      </w:r>
    </w:p>
    <w:p>
      <w:pPr>
        <w:pStyle w:val="ListBullet"/>
      </w:pPr>
      <w:r>
        <w:t>changed the description</w:t>
      </w:r>
    </w:p>
    <w:p>
      <w:pPr>
        <w:pStyle w:val="Heading2"/>
      </w:pPr>
      <w:r>
        <w:t>Brotherhood Retreat (11/21/15) - mediator: Jorge Rojas</w:t>
      </w:r>
    </w:p>
    <w:p>
      <w:pPr>
        <w:pStyle w:val="ListBullet"/>
      </w:pPr>
      <w:r>
        <w:t>added to LULAA Weekly Meeting</w:t>
      </w:r>
    </w:p>
    <w:p>
      <w:pPr>
        <w:pStyle w:val="ListBullet"/>
      </w:pPr>
      <w:r>
        <w:t>assigned to you</w:t>
      </w:r>
    </w:p>
    <w:p>
      <w:pPr>
        <w:pStyle w:val="ListBullet"/>
      </w:pPr>
      <w:r>
        <w:t>Come up with ideas for next week</w:t>
      </w:r>
    </w:p>
    <w:p>
      <w:pPr>
        <w:pStyle w:val="ListBullet"/>
      </w:pPr>
      <w:r>
        <w:t>Jorge to make schedule of events - Chapter Retreat</w:t>
      </w:r>
    </w:p>
    <w:p>
      <w:pPr>
        <w:pStyle w:val="ListBullet"/>
      </w:pPr>
      <w:r>
        <w:t>https://www.groupon.com/deals/maximum-sports-center</w:t>
      </w:r>
    </w:p>
    <w:p>
      <w:pPr>
        <w:pStyle w:val="ListBullet"/>
      </w:pPr>
      <w:r>
        <w:t>I'm down!</w:t>
      </w:r>
    </w:p>
    <w:p>
      <w:pPr>
        <w:pStyle w:val="ListBullet"/>
      </w:pPr>
      <w:r>
        <w:t>changed the description</w:t>
      </w:r>
    </w:p>
    <w:p>
      <w:pPr>
        <w:pStyle w:val="ListBullet"/>
      </w:pPr>
      <w:r>
        <w:t>changed the name to "Brotherhood Retreat"</w:t>
      </w:r>
    </w:p>
    <w:p>
      <w:pPr>
        <w:pStyle w:val="ListBullet"/>
      </w:pPr>
      <w:r>
        <w:t>moved from Dilemas to Upcoming (LULAA Weekly Meeting)</w:t>
      </w:r>
    </w:p>
    <w:p>
      <w:pPr>
        <w:pStyle w:val="ListBullet"/>
      </w:pPr>
      <w:r>
        <w:t>changed the description</w:t>
      </w:r>
    </w:p>
    <w:p>
      <w:pPr>
        <w:pStyle w:val="ListBullet"/>
      </w:pPr>
      <w:r>
        <w:t>changed the name to "Brotherhood Retreat "</w:t>
      </w:r>
    </w:p>
    <w:p>
      <w:pPr>
        <w:pStyle w:val="ListBullet"/>
      </w:pPr>
      <w:r>
        <w:t>Date: Nov 21</w:t>
      </w:r>
    </w:p>
    <w:p>
      <w:pPr>
        <w:pStyle w:val="ListBullet"/>
      </w:pPr>
      <w:r>
        <w:t>Event: Undergrad Retreat - House Lockdown</w:t>
      </w:r>
    </w:p>
    <w:p>
      <w:pPr>
        <w:pStyle w:val="ListBullet2"/>
      </w:pPr>
      <w:r>
        <w:t>overview of the chapter</w:t>
      </w:r>
    </w:p>
    <w:p>
      <w:pPr>
        <w:pStyle w:val="ListBullet3"/>
      </w:pPr>
      <w:r>
        <w:t>strengths, weaknesses, SWAT</w:t>
      </w:r>
    </w:p>
    <w:p>
      <w:pPr>
        <w:pStyle w:val="ListBullet3"/>
      </w:pPr>
      <w:r>
        <w:t>hot seat</w:t>
      </w:r>
    </w:p>
    <w:p>
      <w:pPr>
        <w:pStyle w:val="ListBullet3"/>
      </w:pPr>
      <w:r>
        <w:t>miscellaneous</w:t>
      </w:r>
    </w:p>
    <w:p>
      <w:pPr>
        <w:pStyle w:val="ListBullet3"/>
      </w:pPr>
      <w:r>
        <w:t>brotherhood bonding</w:t>
      </w:r>
    </w:p>
    <w:p>
      <w:pPr>
        <w:pStyle w:val="ListBullet3"/>
      </w:pPr>
      <w:r>
        <w:t>Invite our advisor (Juan Carlos)</w:t>
      </w:r>
    </w:p>
    <w:p>
      <w:pPr>
        <w:pStyle w:val="ListBullet3"/>
      </w:pPr>
      <w:r>
        <w:t>Workshop - Josh</w:t>
      </w:r>
    </w:p>
    <w:p>
      <w:pPr>
        <w:pStyle w:val="ListBullet3"/>
      </w:pPr>
      <w:r>
        <w:t xml:space="preserve"> Big RISK game to bond :heart:</w:t>
      </w:r>
    </w:p>
    <w:p>
      <w:pPr>
        <w:pStyle w:val="ListBullet"/>
      </w:pPr>
    </w:p>
    <w:p>
      <w:pPr>
        <w:pStyle w:val="ListBullet"/>
      </w:pPr>
      <w:r>
        <w:t>Alpha Alpha Retreat (everyone) - Bubble soccer</w:t>
      </w:r>
    </w:p>
    <w:p>
      <w:pPr>
        <w:pStyle w:val="ListBullet"/>
      </w:pPr>
      <w:r>
        <w:t>Date:</w:t>
      </w:r>
    </w:p>
    <w:p>
      <w:pPr>
        <w:pStyle w:val="ListBullet"/>
      </w:pPr>
      <w:r>
        <w:t>Event:</w:t>
      </w:r>
    </w:p>
    <w:p>
      <w:pPr>
        <w:pStyle w:val="ListBullet"/>
      </w:pPr>
      <w:r>
        <w:t>changed the name to "Brotherhood Retreat (11/21/15)"</w:t>
      </w:r>
    </w:p>
    <w:p>
      <w:pPr>
        <w:pStyle w:val="ListBullet"/>
      </w:pPr>
      <w:r>
        <w:t>changed the description</w:t>
      </w:r>
    </w:p>
    <w:p>
      <w:pPr>
        <w:pStyle w:val="Heading1"/>
      </w:pPr>
      <w:r>
        <w:t>Old Business</w:t>
      </w:r>
    </w:p>
    <w:p>
      <w:pPr>
        <w:pStyle w:val="Heading2"/>
      </w:pPr>
      <w:r>
        <w:t>Budgets for Events - mediator: Ryan Bertani</w:t>
      </w:r>
    </w:p>
    <w:p>
      <w:pPr>
        <w:pStyle w:val="ListBullet"/>
      </w:pPr>
      <w:r>
        <w:t>added to LULAA Weekly Meeting</w:t>
      </w:r>
    </w:p>
    <w:p>
      <w:pPr>
        <w:pStyle w:val="ListBullet"/>
      </w:pPr>
      <w:r>
        <w:t>assigned to you</w:t>
      </w:r>
    </w:p>
    <w:p>
      <w:pPr>
        <w:pStyle w:val="ListBullet"/>
      </w:pPr>
      <w:r>
        <w:t>assigned to Ryan Bertani</w:t>
      </w:r>
    </w:p>
    <w:p>
      <w:pPr>
        <w:pStyle w:val="ListBullet"/>
      </w:pPr>
      <w:r>
        <w:t>Delegate roles for every event</w:t>
      </w:r>
    </w:p>
    <w:p>
      <w:pPr>
        <w:pStyle w:val="ListBullet"/>
      </w:pPr>
      <w:r>
        <w:t>Staying under budget is our priority</w:t>
      </w:r>
    </w:p>
    <w:p>
      <w:pPr>
        <w:pStyle w:val="ListBullet"/>
      </w:pPr>
      <w:r>
        <w:t>Money coming out of the chapter should be for small events (tailored towards interests)</w:t>
      </w:r>
    </w:p>
    <w:p>
      <w:pPr>
        <w:pStyle w:val="ListBullet"/>
      </w:pPr>
      <w:r>
        <w:t>changed the description</w:t>
      </w:r>
    </w:p>
    <w:p>
      <w:pPr>
        <w:pStyle w:val="ListBullet"/>
      </w:pPr>
      <w:r>
        <w:t>moved from Chapter Updates to Old Business (LULAA Weekly Meeting)</w:t>
      </w:r>
    </w:p>
    <w:p>
      <w:pPr>
        <w:pStyle w:val="Heading2"/>
      </w:pPr>
      <w:r>
        <w:t>Chapter Admin Updates - mediator: Jorge Rojas</w:t>
      </w:r>
    </w:p>
    <w:p>
      <w:pPr>
        <w:pStyle w:val="ListBullet"/>
      </w:pPr>
      <w:r>
        <w:t>added to LULAA Weekly Meeting</w:t>
      </w:r>
    </w:p>
    <w:p>
      <w:pPr>
        <w:pStyle w:val="ListBullet"/>
      </w:pPr>
      <w:r>
        <w:t>assigned to you</w:t>
      </w:r>
    </w:p>
    <w:p>
      <w:pPr>
        <w:pStyle w:val="ListBullet"/>
      </w:pPr>
      <w:r>
        <w:t>Reminders will be sent in the general channel</w:t>
      </w:r>
    </w:p>
    <w:p>
      <w:pPr>
        <w:pStyle w:val="ListBullet"/>
      </w:pPr>
      <w:r>
        <w:t>Asana tasks will be assigned personally</w:t>
      </w:r>
    </w:p>
    <w:p>
      <w:pPr>
        <w:pStyle w:val="ListBullet"/>
      </w:pPr>
      <w:r>
        <w:t>APP features</w:t>
      </w:r>
    </w:p>
    <w:p>
      <w:pPr>
        <w:pStyle w:val="ListBullet2"/>
      </w:pPr>
      <w:r>
        <w:t>three buttons to set reminders, agenda, etc</w:t>
      </w:r>
    </w:p>
    <w:p>
      <w:pPr>
        <w:pStyle w:val="ListBullet"/>
      </w:pPr>
      <w:r>
        <w:t>moved from Chapter Updates to Old Business (LULAA Weekly Meeting)</w:t>
      </w:r>
    </w:p>
    <w:p>
      <w:pPr>
        <w:pStyle w:val="Heading2"/>
      </w:pPr>
      <w:r>
        <w:t>Dia de los Muertos "event" - mediator: Joshua Negron</w:t>
      </w:r>
    </w:p>
    <w:p>
      <w:pPr>
        <w:pStyle w:val="ListBullet"/>
      </w:pPr>
      <w:r>
        <w:t>added to LULAA Weekly Meeting</w:t>
      </w:r>
    </w:p>
    <w:p>
      <w:pPr>
        <w:pStyle w:val="ListBullet"/>
      </w:pPr>
      <w:r>
        <w:t>assigned to Joshua Negron</w:t>
      </w:r>
    </w:p>
    <w:p>
      <w:pPr>
        <w:pStyle w:val="ListBullet"/>
      </w:pPr>
      <w:r>
        <w:t>Tablesit for them</w:t>
      </w:r>
    </w:p>
    <w:p>
      <w:pPr>
        <w:pStyle w:val="ListBullet"/>
      </w:pPr>
      <w:r>
        <w:t>Josh will talk to Tatiana about having it under LAA - Tentative Nov 1st or 2nd</w:t>
      </w:r>
    </w:p>
    <w:p>
      <w:pPr>
        <w:pStyle w:val="ListBullet"/>
      </w:pPr>
      <w:r>
        <w:t>moved into Chapter Updates (LULAA Weekly Meeting)</w:t>
      </w:r>
    </w:p>
    <w:p>
      <w:pPr>
        <w:pStyle w:val="ListBullet"/>
      </w:pPr>
      <w:r>
        <w:t>added the description</w:t>
      </w:r>
    </w:p>
    <w:p>
      <w:pPr>
        <w:pStyle w:val="ListBullet"/>
      </w:pPr>
      <w:r>
        <w:t>moved from Chapter Updates to Old Business (LULAA Weekly Meeting)</w:t>
      </w:r>
    </w:p>
    <w:p>
      <w:pPr>
        <w:pStyle w:val="ListBullet"/>
      </w:pPr>
      <w:r>
        <w:t>changed the name to "Dia de los Muertos "event" (Pending) "</w:t>
      </w:r>
    </w:p>
    <w:p>
      <w:pPr>
        <w:pStyle w:val="ListBullet"/>
      </w:pPr>
      <w:r>
        <w:t>changed the name to "Dia de los Muertos "event""</w:t>
      </w:r>
    </w:p>
    <w:p>
      <w:pPr>
        <w:pStyle w:val="ListBullet"/>
      </w:pPr>
      <w:r>
        <w:t>Moved to MGC</w:t>
      </w:r>
    </w:p>
    <w:p>
      <w:pPr>
        <w:pStyle w:val="Heading2"/>
      </w:pPr>
      <w:r>
        <w:t>Diversity Weekend (11/6/15) - mediator: Joshua Negron</w:t>
      </w:r>
    </w:p>
    <w:p>
      <w:pPr>
        <w:pStyle w:val="ListBullet"/>
      </w:pPr>
      <w:r>
        <w:t>added to LULAA Weekly Meeting</w:t>
      </w:r>
    </w:p>
    <w:p>
      <w:pPr>
        <w:pStyle w:val="ListBullet"/>
      </w:pPr>
      <w:r>
        <w:t>assigned to Joshua Negron</w:t>
      </w:r>
    </w:p>
    <w:p>
      <w:pPr>
        <w:pStyle w:val="ListBullet"/>
      </w:pPr>
      <w:r>
        <w:t>removed the description</w:t>
      </w:r>
    </w:p>
    <w:p>
      <w:pPr>
        <w:pStyle w:val="ListBullet"/>
      </w:pPr>
      <w:r>
        <w:t>Dear Student Ambassadors and Student Organization Presidents,</w:t>
      </w:r>
    </w:p>
    <w:p>
      <w:pPr>
        <w:pStyle w:val="ListBullet"/>
      </w:pPr>
      <w:r>
        <w:t xml:space="preserve"> </w:t>
      </w:r>
    </w:p>
    <w:p>
      <w:pPr>
        <w:pStyle w:val="ListBullet2"/>
      </w:pPr>
      <w:r>
        <w:t>The Office of Undergraduate Admissions is currently accepting applications for the second Diversity Hosting Weekend at Stevens on November 6-7th, 2015. This is an overnight event for current high school seniors who are interested in diversity and show promise of being members of the next undergraduate class. Visiting students will be able to, among other things, attend a class, eat in the dining hall, and explore Hoboken with a current Stevens student.</w:t>
      </w:r>
    </w:p>
    <w:p>
      <w:pPr>
        <w:pStyle w:val="ListBullet"/>
      </w:pPr>
      <w:r>
        <w:t xml:space="preserve"> </w:t>
      </w:r>
    </w:p>
    <w:p>
      <w:pPr>
        <w:pStyle w:val="ListBullet"/>
      </w:pPr>
      <w:r>
        <w:t>The event has particular focus on first generation college students and students from backgrounds traditionally underrepresented in the areas of science, technology, engineering, and mathematics (i.e. African-American/Black, Hispanic/Latino, Native American/American Indian, Native Hawaiian, Native Pacific Islander, and Native Alaskan).</w:t>
      </w:r>
    </w:p>
    <w:p>
      <w:pPr>
        <w:pStyle w:val="ListBullet"/>
      </w:pPr>
      <w:r>
        <w:t xml:space="preserve"> </w:t>
      </w:r>
    </w:p>
    <w:p>
      <w:pPr>
        <w:pStyle w:val="ListBullet"/>
      </w:pPr>
      <w:r>
        <w:t>We are once again looking for student volunteers to serve as guides (an all-day commitment for a visiting student to shadow you during the day) or ashosts (a visiting student is an overnight guest in your dorm). If you are interested in participating, please complete the volunteer form at your earliest convenience and preferably before Friday, October 23rd. Please let me know if you have any questions regarding the program.</w:t>
      </w:r>
    </w:p>
    <w:p>
      <w:pPr>
        <w:pStyle w:val="ListBullet"/>
      </w:pPr>
      <w:r>
        <w:t xml:space="preserve"> </w:t>
      </w:r>
    </w:p>
    <w:p>
      <w:pPr>
        <w:pStyle w:val="ListBullet2"/>
      </w:pPr>
      <w:r>
        <w:t>Best,</w:t>
      </w:r>
    </w:p>
    <w:p>
      <w:pPr>
        <w:pStyle w:val="ListBullet2"/>
      </w:pPr>
      <w:r>
        <w:t>Ellen</w:t>
      </w:r>
    </w:p>
    <w:p>
      <w:pPr>
        <w:pStyle w:val="ListBullet"/>
      </w:pPr>
      <w:r>
        <w:t>Form link: https://docs.google.com/forms/d/1km2JLEZWL6cJrbzM1_qUY6hdWu1aPNug29WjZBRjxiw/viewform</w:t>
      </w:r>
    </w:p>
    <w:p>
      <w:pPr>
        <w:pStyle w:val="ListBullet"/>
      </w:pPr>
      <w:r>
        <w:t>Attendance:</w:t>
      </w:r>
    </w:p>
    <w:p>
      <w:pPr>
        <w:pStyle w:val="ListBullet2"/>
      </w:pPr>
      <w:r>
        <w:t>Josh</w:t>
      </w:r>
    </w:p>
    <w:p>
      <w:pPr>
        <w:pStyle w:val="ListBullet2"/>
      </w:pPr>
      <w:r>
        <w:t>Jorge</w:t>
      </w:r>
    </w:p>
    <w:p>
      <w:pPr>
        <w:pStyle w:val="ListBullet2"/>
      </w:pPr>
      <w:r>
        <w:t>Chris</w:t>
      </w:r>
    </w:p>
    <w:p>
      <w:pPr>
        <w:pStyle w:val="ListBullet2"/>
      </w:pPr>
      <w:r>
        <w:t>Ryan</w:t>
      </w:r>
    </w:p>
    <w:p>
      <w:pPr>
        <w:pStyle w:val="ListBullet"/>
      </w:pPr>
      <w:r>
        <w:t>changed the name to "Diversity Weekend (11/6/15) "</w:t>
      </w:r>
    </w:p>
    <w:p>
      <w:pPr>
        <w:pStyle w:val="ListBullet"/>
      </w:pPr>
      <w:r>
        <w:t>added the description</w:t>
      </w:r>
    </w:p>
    <w:p>
      <w:pPr>
        <w:pStyle w:val="ListBullet"/>
      </w:pPr>
      <w:r>
        <w:t>moved from Upcoming to Old Business (LULAA Weekly Meeting)</w:t>
      </w:r>
    </w:p>
    <w:p>
      <w:pPr>
        <w:pStyle w:val="Heading1"/>
      </w:pPr>
      <w:r>
        <w:t xml:space="preserve">Table Discussion </w:t>
      </w:r>
    </w:p>
    <w:p>
      <w:pPr>
        <w:pStyle w:val="Heading2"/>
      </w:pPr>
      <w:r>
        <w:t>NGLA Conference Link - mediator: Jorge Rojas</w:t>
      </w:r>
    </w:p>
    <w:p>
      <w:pPr>
        <w:pStyle w:val="ListBullet"/>
      </w:pPr>
      <w:r>
        <w:t>added to LULAA Weekly Meeting</w:t>
      </w:r>
    </w:p>
    <w:p>
      <w:pPr>
        <w:pStyle w:val="ListBullet"/>
      </w:pPr>
      <w:r>
        <w:t>assigned to you</w:t>
      </w:r>
    </w:p>
    <w:p>
      <w:pPr>
        <w:pStyle w:val="ListBullet"/>
      </w:pPr>
      <w:r>
        <w:t>Sign up link: https://orgsync.com/103542/forms/167814</w:t>
      </w:r>
    </w:p>
    <w:p>
      <w:pPr>
        <w:pStyle w:val="ListBullet"/>
      </w:pPr>
      <w:r>
        <w:t>Sign up</w:t>
      </w:r>
    </w:p>
    <w:p>
      <w:pPr>
        <w:pStyle w:val="ListBullet2"/>
      </w:pPr>
      <w:r>
        <w:t>Jose</w:t>
      </w:r>
    </w:p>
    <w:p>
      <w:pPr>
        <w:pStyle w:val="Heading2"/>
      </w:pPr>
      <w:r>
        <w:t>PI Networking event National Leadership Retreat - mediator: EBOARD</w:t>
      </w:r>
    </w:p>
    <w:p>
      <w:pPr>
        <w:pStyle w:val="ListBullet"/>
      </w:pPr>
      <w:r>
        <w:t>added to LULAA Weekly Meeting</w:t>
      </w:r>
    </w:p>
    <w:p>
      <w:pPr>
        <w:pStyle w:val="Heading1"/>
      </w:pPr>
      <w:r>
        <w:t>Dilemas</w:t>
      </w:r>
    </w:p>
    <w:p>
      <w:pPr>
        <w:pStyle w:val="Heading2"/>
      </w:pPr>
      <w:r>
        <w:t>Thea's Email about NALFO Expansion - mediator: Ryan Bertani</w:t>
      </w:r>
    </w:p>
    <w:p>
      <w:pPr>
        <w:pStyle w:val="ListBullet"/>
      </w:pPr>
      <w:r>
        <w:t>added to LULAA Weekly Meeting</w:t>
      </w:r>
    </w:p>
    <w:p>
      <w:pPr>
        <w:pStyle w:val="ListBullet"/>
      </w:pPr>
      <w:r>
        <w:t>Lambda theta phi stevens website - http://web.stevens.edu/lambda1975/brothers.html</w:t>
      </w:r>
    </w:p>
    <w:p>
      <w:pPr>
        <w:pStyle w:val="ListBullet"/>
      </w:pPr>
      <w:r>
        <w:t>Tom , Ryan, Chris are meeting with Thea on Tuesday Oct 6 @ 2 pm</w:t>
      </w:r>
    </w:p>
    <w:p>
      <w:pPr>
        <w:pStyle w:val="ListBullet"/>
      </w:pPr>
      <w:r>
        <w:t>assigned to Ryan Bertani</w:t>
      </w:r>
    </w:p>
    <w:p>
      <w:pPr>
        <w:pStyle w:val="ListBullet"/>
      </w:pPr>
      <w:r>
        <w:t>added the description</w:t>
      </w:r>
    </w:p>
    <w:p>
      <w:pPr>
        <w:pStyle w:val="ListBullet"/>
      </w:pPr>
      <w:r>
        <w:t>Push that to next Monday</w:t>
      </w:r>
    </w:p>
    <w:p>
      <w:pPr>
        <w:pStyle w:val="ListBullet"/>
      </w:pPr>
      <w:r>
        <w:t>changed the description</w:t>
      </w:r>
    </w:p>
    <w:p>
      <w:pPr>
        <w:pStyle w:val="ListBullet"/>
      </w:pPr>
      <w:r>
        <w:t>Apology email and explain our thoughts</w:t>
      </w:r>
    </w:p>
    <w:p>
      <w:pPr>
        <w:pStyle w:val="Heading2"/>
      </w:pPr>
      <w:r>
        <w:t>Set up Events Better - mediator: Armando Rosa</w:t>
      </w:r>
    </w:p>
    <w:p>
      <w:pPr>
        <w:pStyle w:val="ListBullet"/>
      </w:pPr>
      <w:r>
        <w:t>added to LULAA Weekly Meeting</w:t>
      </w:r>
    </w:p>
    <w:p>
      <w:pPr>
        <w:pStyle w:val="ListBullet"/>
      </w:pPr>
      <w:r>
        <w:t>assigned to Armando Rosa</w:t>
      </w:r>
    </w:p>
    <w:p>
      <w:pPr>
        <w:pStyle w:val="ListBullet"/>
      </w:pPr>
      <w:r>
        <w:t>Assign stuff to people</w:t>
      </w:r>
    </w:p>
    <w:p>
      <w:pPr>
        <w:pStyle w:val="ListBullet2"/>
      </w:pPr>
      <w:r>
        <w:t>set up</w:t>
      </w:r>
    </w:p>
    <w:p>
      <w:pPr>
        <w:pStyle w:val="ListBullet2"/>
      </w:pPr>
      <w:r>
        <w:t>break down</w:t>
      </w:r>
    </w:p>
    <w:p>
      <w:pPr>
        <w:pStyle w:val="Heading2"/>
      </w:pPr>
      <w:r>
        <w:t>Brothers' Well Being - mediator: Armando Rosa</w:t>
      </w:r>
    </w:p>
    <w:p>
      <w:pPr>
        <w:pStyle w:val="ListBullet"/>
      </w:pPr>
      <w:r>
        <w:t>added to LULAA Weekly Meeting</w:t>
      </w:r>
    </w:p>
    <w:p>
      <w:pPr>
        <w:pStyle w:val="ListBullet"/>
      </w:pPr>
      <w:r>
        <w:t>assigned to Armando Rosa</w:t>
      </w:r>
    </w:p>
    <w:p>
      <w:pPr>
        <w:pStyle w:val="Heading1"/>
      </w:pPr>
      <w:r>
        <w:t>Tasks</w:t>
      </w:r>
    </w:p>
    <w:p>
      <w:pPr>
        <w:pStyle w:val="Heading2"/>
      </w:pPr>
      <w:r>
        <w:t>Request to change admin - mediator: Ryan Bertani</w:t>
      </w:r>
    </w:p>
    <w:p>
      <w:pPr>
        <w:pStyle w:val="ListBullet"/>
      </w:pPr>
      <w:r>
        <w:t>added to LULAA Weekly Meeting</w:t>
      </w:r>
    </w:p>
    <w:p>
      <w:pPr>
        <w:pStyle w:val="ListBullet"/>
      </w:pPr>
      <w:r>
        <w:t>assigned to Ryan Bertani</w:t>
      </w:r>
    </w:p>
    <w:p>
      <w:pPr>
        <w:pStyle w:val="ListBullet"/>
      </w:pPr>
      <w:r>
        <w:t>changed the due date to October 22</w:t>
      </w:r>
    </w:p>
    <w:p>
      <w:pPr>
        <w:pStyle w:val="Heading2"/>
      </w:pPr>
      <w:r>
        <w:t>Promotion for Quesadilla Night - mediator: EBOARD</w:t>
      </w:r>
    </w:p>
    <w:p>
      <w:pPr>
        <w:pStyle w:val="ListBullet"/>
      </w:pPr>
      <w:r>
        <w:t>added to LULAA Weekly Meeting</w:t>
      </w:r>
    </w:p>
    <w:p>
      <w:pPr>
        <w:pStyle w:val="ListBullet"/>
      </w:pPr>
      <w:r>
        <w:t>Facebook event memes!</w:t>
      </w:r>
    </w:p>
    <w:p>
      <w:pPr>
        <w:pStyle w:val="ListBullet"/>
      </w:pPr>
      <w:r>
        <w:t>Change profile picks</w:t>
      </w:r>
    </w:p>
    <w:p>
      <w:pPr>
        <w:pStyle w:val="ListBullet"/>
      </w:pPr>
      <w:r>
        <w:t>Hype snapchat</w:t>
      </w:r>
    </w:p>
    <w:p>
      <w:pPr>
        <w:pStyle w:val="Heading2"/>
      </w:pPr>
      <w:r>
        <w:t>"Tom buy the stuff" -Ryan - mediator: Tom Cruz</w:t>
      </w:r>
    </w:p>
    <w:p>
      <w:pPr>
        <w:pStyle w:val="ListBullet"/>
      </w:pPr>
      <w:r>
        <w:t>added to LULAA Weekly Meeting</w:t>
      </w:r>
    </w:p>
    <w:p>
      <w:pPr>
        <w:pStyle w:val="ListBullet"/>
      </w:pPr>
      <w:r>
        <w:t>assigned to Tom Cruz</w:t>
      </w:r>
    </w:p>
    <w:p>
      <w:pPr>
        <w:pStyle w:val="ListBullet"/>
      </w:pPr>
      <w:r>
        <w:t>changed the due date to October 22</w:t>
      </w:r>
    </w:p>
    <w:p>
      <w:pPr>
        <w:pStyle w:val="Heading2"/>
      </w:pPr>
      <w:r>
        <w:t>Call Camilo to plan interest and national retreat - mediator: Tom Cruz</w:t>
      </w:r>
    </w:p>
    <w:p>
      <w:pPr>
        <w:pStyle w:val="ListBullet"/>
      </w:pPr>
      <w:r>
        <w:t>added to LULAA Weekly Meeting</w:t>
      </w:r>
    </w:p>
    <w:p>
      <w:pPr>
        <w:pStyle w:val="ListBullet"/>
      </w:pPr>
      <w:r>
        <w:t>assigned to Tom Cruz</w:t>
      </w:r>
    </w:p>
    <w:p>
      <w:pPr>
        <w:pStyle w:val="ListBullet"/>
      </w:pPr>
      <w:r>
        <w:t xml:space="preserve">When can we bring the Interest over? </w:t>
      </w:r>
    </w:p>
    <w:p>
      <w:pPr>
        <w:pStyle w:val="ListBullet"/>
      </w:pPr>
      <w:r>
        <w:t xml:space="preserve">Where? </w:t>
      </w:r>
    </w:p>
    <w:p>
      <w:pPr>
        <w:pStyle w:val="ListBullet"/>
      </w:pPr>
      <w:r>
        <w:t>What's the itinerary for the weekend?</w:t>
      </w:r>
    </w:p>
    <w:p>
      <w:pPr>
        <w:pStyle w:val="ListBullet"/>
      </w:pPr>
      <w:r>
        <w:t>What are Nationals plan?</w:t>
      </w:r>
    </w:p>
    <w:p>
      <w:pPr>
        <w:pStyle w:val="Heading2"/>
      </w:pPr>
      <w:r>
        <w:t>Call Jose for itemized list quesadilla - mediator: Jorge Rojas</w:t>
      </w:r>
    </w:p>
    <w:p>
      <w:pPr>
        <w:pStyle w:val="ListBullet"/>
      </w:pPr>
      <w:r>
        <w:t>added to LULAA Weekly Meeting</w:t>
      </w:r>
    </w:p>
    <w:p>
      <w:pPr>
        <w:pStyle w:val="ListBullet"/>
      </w:pPr>
      <w:r>
        <w:t>assigned to Jose Angeles</w:t>
      </w:r>
    </w:p>
    <w:p>
      <w:pPr>
        <w:pStyle w:val="ListBullet"/>
      </w:pPr>
      <w:r>
        <w:t>assigned to you</w:t>
      </w:r>
    </w:p>
    <w:p>
      <w:pPr>
        <w:pStyle w:val="Heading2"/>
      </w:pPr>
      <w:r>
        <w:t>Make google spreadsheet for event checklist - mediator: Ryan Bertani</w:t>
      </w:r>
    </w:p>
    <w:p>
      <w:pPr>
        <w:pStyle w:val="ListBullet"/>
      </w:pPr>
      <w:r>
        <w:t>added to LULAA Weekly Meeting</w:t>
      </w:r>
    </w:p>
    <w:p>
      <w:pPr>
        <w:pStyle w:val="ListBullet"/>
      </w:pPr>
      <w:r>
        <w:t>assigned to Ryan Bertani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